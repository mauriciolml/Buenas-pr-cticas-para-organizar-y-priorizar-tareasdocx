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jc w:val="center"/>
      </w:pPr>
    </w:p>
    <w:p w14:paraId="00000002">
      <w:pPr>
        <w:jc w:val="center"/>
        <w:rPr>
          <w:b/>
        </w:rPr>
      </w:pPr>
      <w:r>
        <w:drawing>
          <wp:inline distT="0" distB="0" distL="114300" distR="114300">
            <wp:extent cx="1943100" cy="5727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2"/>
                    <a:srcRect/>
                    <a:stretch>
                      <a:fillRect/>
                    </a:stretch>
                  </pic:blipFill>
                  <pic:spPr>
                    <a:xfrm>
                      <a:off x="0" y="0"/>
                      <a:ext cx="1943100" cy="573080"/>
                    </a:xfrm>
                    <a:prstGeom prst="rect">
                      <a:avLst/>
                    </a:prstGeom>
                  </pic:spPr>
                </pic:pic>
              </a:graphicData>
            </a:graphic>
          </wp:inline>
        </w:drawing>
      </w:r>
    </w:p>
    <w:p w14:paraId="00000003">
      <w:pPr>
        <w:jc w:val="center"/>
        <w:rPr>
          <w:b/>
        </w:rPr>
      </w:pPr>
    </w:p>
    <w:p w14:paraId="00000004">
      <w:pPr>
        <w:jc w:val="center"/>
        <w:rPr>
          <w:b/>
        </w:rPr>
      </w:pPr>
      <w:r>
        <w:rPr>
          <w:b/>
          <w:rtl w:val="0"/>
        </w:rPr>
        <w:t>WS-2 - Manual de Organización y Priorización</w:t>
      </w:r>
    </w:p>
    <w:p w14:paraId="00000005"/>
    <w:p w14:paraId="00000006"/>
    <w:p w14:paraId="00000007"/>
    <w:p w14:paraId="00000008">
      <w:pPr>
        <w:jc w:val="center"/>
        <w:rPr>
          <w:b/>
        </w:rPr>
      </w:pPr>
      <w:r>
        <w:rPr>
          <w:b/>
          <w:rtl w:val="0"/>
        </w:rPr>
        <w:t xml:space="preserve">Parte 1: </w:t>
      </w:r>
      <w:bookmarkStart w:id="0" w:name="_GoBack"/>
      <w:r>
        <w:rPr>
          <w:b/>
          <w:rtl w:val="0"/>
        </w:rPr>
        <w:t>Buenas prácticas para organizar y priorizar tareas</w:t>
      </w:r>
    </w:p>
    <w:bookmarkEnd w:id="0"/>
    <w:p w14:paraId="00000009">
      <w:pPr>
        <w:jc w:val="center"/>
        <w:rPr>
          <w:b/>
        </w:rPr>
      </w:pPr>
    </w:p>
    <w:tbl>
      <w:tblPr>
        <w:tblStyle w:val="26"/>
        <w:tblW w:w="9420" w:type="dxa"/>
        <w:tblInd w:w="-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0"/>
        <w:gridCol w:w="6480"/>
      </w:tblGrid>
      <w:tr w14:paraId="0E0AE5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tcPr>
          <w:p w14:paraId="0000000A">
            <w:pPr>
              <w:widowControl w:val="0"/>
              <w:spacing w:line="240" w:lineRule="auto"/>
              <w:jc w:val="center"/>
              <w:rPr>
                <w:b/>
              </w:rPr>
            </w:pPr>
            <w:r>
              <w:rPr>
                <w:b/>
                <w:rtl w:val="0"/>
              </w:rPr>
              <w:t>Buenas prácticas</w:t>
            </w:r>
          </w:p>
        </w:tc>
        <w:tc>
          <w:tcPr>
            <w:shd w:val="clear" w:color="auto" w:fill="D9D9D9"/>
            <w:tcMar>
              <w:top w:w="100" w:type="dxa"/>
              <w:left w:w="100" w:type="dxa"/>
              <w:bottom w:w="100" w:type="dxa"/>
              <w:right w:w="100" w:type="dxa"/>
            </w:tcMar>
          </w:tcPr>
          <w:p w14:paraId="0000000B">
            <w:pPr>
              <w:widowControl w:val="0"/>
              <w:spacing w:line="240" w:lineRule="auto"/>
              <w:jc w:val="center"/>
              <w:rPr>
                <w:b/>
              </w:rPr>
            </w:pPr>
            <w:r>
              <w:rPr>
                <w:b/>
                <w:rtl w:val="0"/>
              </w:rPr>
              <w:t>¿Qué significa esto?</w:t>
            </w:r>
          </w:p>
        </w:tc>
      </w:tr>
      <w:tr w14:paraId="1714D4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0C">
            <w:pPr>
              <w:widowControl w:val="0"/>
              <w:spacing w:line="240" w:lineRule="auto"/>
            </w:pPr>
            <w:r>
              <w:rPr>
                <w:rtl w:val="0"/>
              </w:rPr>
              <w:t>1) Planificar con antelación</w:t>
            </w:r>
          </w:p>
          <w:p w14:paraId="0000000D">
            <w:pPr>
              <w:widowControl w:val="0"/>
              <w:spacing w:line="240" w:lineRule="auto"/>
            </w:pPr>
          </w:p>
          <w:p w14:paraId="0000000E">
            <w:pPr>
              <w:numPr>
                <w:ilvl w:val="0"/>
                <w:numId w:val="1"/>
              </w:numPr>
              <w:ind w:left="720" w:hanging="360"/>
              <w:rPr>
                <w:i/>
              </w:rPr>
            </w:pPr>
            <w:r>
              <w:rPr>
                <w:i/>
                <w:rtl w:val="0"/>
              </w:rPr>
              <w:t xml:space="preserve">¿Cómo organizarte? </w:t>
            </w:r>
          </w:p>
          <w:p w14:paraId="0000000F">
            <w:pPr>
              <w:numPr>
                <w:ilvl w:val="0"/>
                <w:numId w:val="1"/>
              </w:numPr>
              <w:ind w:left="720" w:hanging="360"/>
              <w:rPr>
                <w:i/>
              </w:rPr>
            </w:pPr>
            <w:r>
              <w:rPr>
                <w:i/>
                <w:rtl w:val="0"/>
              </w:rPr>
              <w:t xml:space="preserve">¿Qué recursos puedes crear para ti? </w:t>
            </w:r>
          </w:p>
        </w:tc>
        <w:tc>
          <w:tcPr>
            <w:shd w:val="clear" w:color="auto" w:fill="auto"/>
            <w:tcMar>
              <w:top w:w="100" w:type="dxa"/>
              <w:left w:w="100" w:type="dxa"/>
              <w:bottom w:w="100" w:type="dxa"/>
              <w:right w:w="100" w:type="dxa"/>
            </w:tcMar>
          </w:tcPr>
          <w:p w14:paraId="00000010">
            <w:pPr>
              <w:widowControl w:val="0"/>
              <w:spacing w:line="240" w:lineRule="auto"/>
              <w:ind w:left="720" w:firstLine="0"/>
              <w:rPr>
                <w:rFonts w:hint="default"/>
                <w:lang w:val="es-MX"/>
              </w:rPr>
            </w:pPr>
            <w:r>
              <w:rPr>
                <w:rFonts w:hint="default"/>
                <w:lang w:val="es-MX"/>
              </w:rPr>
              <w:t>- Hacer un plan antes de realizar alguna actividad y no ocurrar fallos, puede ser poner alarmas para levantarse temprano o recordar algo importante</w:t>
            </w:r>
          </w:p>
          <w:p w14:paraId="20D0BBC3">
            <w:pPr>
              <w:widowControl w:val="0"/>
              <w:spacing w:line="240" w:lineRule="auto"/>
              <w:ind w:left="720" w:firstLine="0"/>
              <w:rPr>
                <w:rFonts w:hint="default"/>
                <w:lang w:val="es-MX"/>
              </w:rPr>
            </w:pPr>
          </w:p>
          <w:p w14:paraId="00000013">
            <w:pPr>
              <w:widowControl w:val="0"/>
              <w:spacing w:line="240" w:lineRule="auto"/>
              <w:ind w:left="720" w:firstLine="0"/>
            </w:pPr>
            <w:r>
              <w:rPr>
                <w:rFonts w:hint="default"/>
                <w:lang w:val="es-MX"/>
              </w:rPr>
              <w:t>-Alarmas, notas, estudiar o practicar algo si se me dificulta como una guia de estudio.</w:t>
            </w:r>
          </w:p>
          <w:p w14:paraId="00000014">
            <w:pPr>
              <w:widowControl w:val="0"/>
              <w:spacing w:line="240" w:lineRule="auto"/>
            </w:pPr>
          </w:p>
        </w:tc>
      </w:tr>
      <w:tr w14:paraId="4C6557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530" w:hRule="atLeast"/>
        </w:trPr>
        <w:tc>
          <w:tcPr>
            <w:shd w:val="clear" w:color="auto" w:fill="auto"/>
            <w:tcMar>
              <w:top w:w="100" w:type="dxa"/>
              <w:left w:w="100" w:type="dxa"/>
              <w:bottom w:w="100" w:type="dxa"/>
              <w:right w:w="100" w:type="dxa"/>
            </w:tcMar>
          </w:tcPr>
          <w:p w14:paraId="00000015">
            <w:pPr>
              <w:spacing w:line="240" w:lineRule="auto"/>
            </w:pPr>
            <w:r>
              <w:rPr>
                <w:rtl w:val="0"/>
              </w:rPr>
              <w:t>2) Simplificar tu planteamiento</w:t>
            </w:r>
          </w:p>
          <w:p w14:paraId="00000016">
            <w:pPr>
              <w:rPr>
                <w:i/>
              </w:rPr>
            </w:pPr>
          </w:p>
          <w:p w14:paraId="00000017">
            <w:pPr>
              <w:numPr>
                <w:ilvl w:val="0"/>
                <w:numId w:val="2"/>
              </w:numPr>
              <w:ind w:left="720" w:hanging="360"/>
              <w:rPr>
                <w:i/>
              </w:rPr>
            </w:pPr>
            <w:r>
              <w:rPr>
                <w:i/>
                <w:rtl w:val="0"/>
              </w:rPr>
              <w:t>¿Qué puedes hacer para simplificar tu enfoque?</w:t>
            </w:r>
          </w:p>
        </w:tc>
        <w:tc>
          <w:tcPr>
            <w:shd w:val="clear" w:color="auto" w:fill="auto"/>
            <w:tcMar>
              <w:top w:w="100" w:type="dxa"/>
              <w:left w:w="100" w:type="dxa"/>
              <w:bottom w:w="100" w:type="dxa"/>
              <w:right w:w="100" w:type="dxa"/>
            </w:tcMar>
          </w:tcPr>
          <w:p w14:paraId="00000018">
            <w:pPr>
              <w:widowControl w:val="0"/>
              <w:spacing w:line="240" w:lineRule="auto"/>
              <w:ind w:left="720" w:firstLine="0"/>
              <w:rPr>
                <w:rFonts w:hint="default"/>
                <w:lang w:val="es-MX"/>
              </w:rPr>
            </w:pPr>
            <w:r>
              <w:rPr>
                <w:rFonts w:hint="default"/>
                <w:lang w:val="es-MX"/>
              </w:rPr>
              <w:t>-Pensar en el objetivo que quiero alcanzar para tener una meta clara, ya que si no se realiza un enfoque en algo se complica, como la frase “El que mucho abarca poco aprieta”.</w:t>
            </w:r>
          </w:p>
          <w:p w14:paraId="00000019">
            <w:pPr>
              <w:widowControl w:val="0"/>
              <w:spacing w:line="240" w:lineRule="auto"/>
              <w:ind w:left="720" w:firstLine="0"/>
            </w:pPr>
          </w:p>
          <w:p w14:paraId="0000001A">
            <w:pPr>
              <w:widowControl w:val="0"/>
              <w:spacing w:line="240" w:lineRule="auto"/>
              <w:ind w:left="720" w:firstLine="0"/>
            </w:pPr>
          </w:p>
          <w:p w14:paraId="0000001B">
            <w:pPr>
              <w:widowControl w:val="0"/>
              <w:spacing w:line="240" w:lineRule="auto"/>
              <w:ind w:left="720" w:firstLine="0"/>
            </w:pPr>
          </w:p>
          <w:p w14:paraId="0000001C">
            <w:pPr>
              <w:widowControl w:val="0"/>
              <w:spacing w:line="240" w:lineRule="auto"/>
              <w:ind w:left="720" w:firstLine="0"/>
            </w:pPr>
          </w:p>
        </w:tc>
      </w:tr>
      <w:tr w14:paraId="17DD20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1D">
            <w:pPr>
              <w:widowControl w:val="0"/>
              <w:spacing w:line="240" w:lineRule="auto"/>
            </w:pPr>
            <w:r>
              <w:rPr>
                <w:rtl w:val="0"/>
              </w:rPr>
              <w:t xml:space="preserve">3) Utilizar los registros existentes </w:t>
            </w:r>
          </w:p>
          <w:p w14:paraId="0000001E">
            <w:pPr>
              <w:widowControl w:val="0"/>
              <w:spacing w:line="240" w:lineRule="auto"/>
            </w:pPr>
          </w:p>
          <w:p w14:paraId="0000001F">
            <w:pPr>
              <w:widowControl w:val="0"/>
              <w:numPr>
                <w:ilvl w:val="0"/>
                <w:numId w:val="3"/>
              </w:numPr>
              <w:spacing w:line="240" w:lineRule="auto"/>
              <w:ind w:left="720" w:hanging="360"/>
              <w:rPr>
                <w:i/>
              </w:rPr>
            </w:pPr>
            <w:r>
              <w:rPr>
                <w:i/>
                <w:rtl w:val="0"/>
              </w:rPr>
              <w:t>¿Qué tipo de registros existentes puedes utilizar?</w:t>
            </w:r>
          </w:p>
        </w:tc>
        <w:tc>
          <w:tcPr>
            <w:shd w:val="clear" w:color="auto" w:fill="auto"/>
            <w:tcMar>
              <w:top w:w="100" w:type="dxa"/>
              <w:left w:w="100" w:type="dxa"/>
              <w:bottom w:w="100" w:type="dxa"/>
              <w:right w:w="100" w:type="dxa"/>
            </w:tcMar>
          </w:tcPr>
          <w:p w14:paraId="00000020">
            <w:pPr>
              <w:spacing w:line="240" w:lineRule="auto"/>
              <w:ind w:left="720" w:firstLine="0"/>
              <w:rPr>
                <w:b/>
              </w:rPr>
            </w:pPr>
          </w:p>
          <w:p w14:paraId="00000021">
            <w:pPr>
              <w:spacing w:line="240" w:lineRule="auto"/>
              <w:ind w:left="720" w:firstLine="0"/>
              <w:rPr>
                <w:rFonts w:hint="default"/>
                <w:b w:val="0"/>
                <w:bCs/>
                <w:shd w:val="clear" w:color="auto" w:fill="auto"/>
                <w:lang w:val="es-MX"/>
              </w:rPr>
            </w:pPr>
            <w:r>
              <w:rPr>
                <w:rFonts w:hint="default"/>
                <w:b w:val="0"/>
                <w:bCs/>
                <w:shd w:val="clear" w:color="auto" w:fill="auto"/>
                <w:lang w:val="es-MX"/>
              </w:rPr>
              <w:t xml:space="preserve">- Tickets, notas, apuntes, agendas, alarma, guias, etc... </w:t>
            </w:r>
          </w:p>
          <w:p w14:paraId="00000022">
            <w:pPr>
              <w:spacing w:line="240" w:lineRule="auto"/>
              <w:ind w:left="720" w:firstLine="0"/>
              <w:rPr>
                <w:b w:val="0"/>
                <w:bCs/>
                <w:shd w:val="clear" w:color="auto" w:fill="auto"/>
              </w:rPr>
            </w:pPr>
          </w:p>
          <w:p w14:paraId="00000023">
            <w:pPr>
              <w:spacing w:line="240" w:lineRule="auto"/>
              <w:ind w:left="720" w:firstLine="0"/>
              <w:rPr>
                <w:b/>
              </w:rPr>
            </w:pPr>
          </w:p>
        </w:tc>
      </w:tr>
      <w:tr w14:paraId="06D7D7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0" w:hRule="atLeast"/>
        </w:trPr>
        <w:tc>
          <w:tcPr>
            <w:shd w:val="clear" w:color="auto" w:fill="auto"/>
            <w:tcMar>
              <w:top w:w="100" w:type="dxa"/>
              <w:left w:w="100" w:type="dxa"/>
              <w:bottom w:w="100" w:type="dxa"/>
              <w:right w:w="100" w:type="dxa"/>
            </w:tcMar>
          </w:tcPr>
          <w:p w14:paraId="00000024">
            <w:pPr>
              <w:widowControl w:val="0"/>
              <w:spacing w:line="240" w:lineRule="auto"/>
            </w:pPr>
            <w:r>
              <w:rPr>
                <w:rtl w:val="0"/>
              </w:rPr>
              <w:t>4) Tomar notas y documentación precisas</w:t>
            </w:r>
          </w:p>
          <w:p w14:paraId="00000025">
            <w:pPr>
              <w:widowControl w:val="0"/>
              <w:spacing w:line="240" w:lineRule="auto"/>
            </w:pPr>
          </w:p>
          <w:p w14:paraId="00000026">
            <w:pPr>
              <w:numPr>
                <w:ilvl w:val="0"/>
                <w:numId w:val="4"/>
              </w:numPr>
              <w:ind w:left="720" w:hanging="360"/>
              <w:rPr>
                <w:i/>
              </w:rPr>
            </w:pPr>
            <w:r>
              <w:rPr>
                <w:i/>
                <w:rtl w:val="0"/>
              </w:rPr>
              <w:t>¿Cómo pueden ayudarte la toma de notas y la documentación a organizarte y priorizar tus tareas?</w:t>
            </w:r>
          </w:p>
          <w:p w14:paraId="00000027">
            <w:pPr>
              <w:numPr>
                <w:ilvl w:val="0"/>
                <w:numId w:val="4"/>
              </w:numPr>
              <w:ind w:left="720" w:hanging="360"/>
              <w:rPr>
                <w:i/>
              </w:rPr>
            </w:pPr>
            <w:r>
              <w:rPr>
                <w:i/>
                <w:rtl w:val="0"/>
              </w:rPr>
              <w:t>¿Qué estrategias podrías haber utilizado para tomar notas y documentar los problemas de los clientes?</w:t>
            </w:r>
          </w:p>
        </w:tc>
        <w:tc>
          <w:tcPr>
            <w:shd w:val="clear" w:color="auto" w:fill="auto"/>
            <w:tcMar>
              <w:top w:w="100" w:type="dxa"/>
              <w:left w:w="100" w:type="dxa"/>
              <w:bottom w:w="100" w:type="dxa"/>
              <w:right w:w="100" w:type="dxa"/>
            </w:tcMar>
          </w:tcPr>
          <w:p w14:paraId="631E7606">
            <w:pPr>
              <w:spacing w:line="240" w:lineRule="auto"/>
              <w:ind w:left="720" w:firstLine="0"/>
              <w:rPr>
                <w:rFonts w:hint="default"/>
                <w:b/>
                <w:lang w:val="es-MX"/>
              </w:rPr>
            </w:pPr>
          </w:p>
          <w:p w14:paraId="56780ED7">
            <w:pPr>
              <w:spacing w:line="240" w:lineRule="auto"/>
              <w:ind w:left="720" w:firstLine="0"/>
              <w:rPr>
                <w:rFonts w:hint="default"/>
                <w:b/>
                <w:lang w:val="es-MX"/>
              </w:rPr>
            </w:pPr>
          </w:p>
          <w:p w14:paraId="19DCEF7D">
            <w:pPr>
              <w:spacing w:line="240" w:lineRule="auto"/>
              <w:ind w:left="720" w:firstLine="0"/>
              <w:rPr>
                <w:rFonts w:hint="default"/>
                <w:b/>
                <w:lang w:val="es-MX"/>
              </w:rPr>
            </w:pPr>
          </w:p>
          <w:p w14:paraId="30198E06">
            <w:pPr>
              <w:spacing w:line="240" w:lineRule="auto"/>
              <w:ind w:left="720" w:firstLine="0"/>
              <w:rPr>
                <w:rFonts w:hint="default"/>
                <w:b/>
                <w:lang w:val="es-MX"/>
              </w:rPr>
            </w:pPr>
          </w:p>
          <w:p w14:paraId="2A0D266E">
            <w:pPr>
              <w:spacing w:line="240" w:lineRule="auto"/>
              <w:ind w:left="720" w:firstLine="0"/>
              <w:rPr>
                <w:rFonts w:hint="default"/>
                <w:b/>
                <w:lang w:val="es-MX"/>
              </w:rPr>
            </w:pPr>
          </w:p>
          <w:p w14:paraId="79877AC1">
            <w:pPr>
              <w:spacing w:line="240" w:lineRule="auto"/>
              <w:ind w:left="720" w:firstLine="0"/>
              <w:rPr>
                <w:rFonts w:hint="default"/>
                <w:b/>
                <w:lang w:val="es-MX"/>
              </w:rPr>
            </w:pPr>
          </w:p>
          <w:p w14:paraId="00000028">
            <w:pPr>
              <w:spacing w:line="240" w:lineRule="auto"/>
              <w:ind w:left="720" w:firstLine="0"/>
              <w:rPr>
                <w:rFonts w:hint="default"/>
                <w:b w:val="0"/>
                <w:bCs/>
                <w:lang w:val="es-MX"/>
              </w:rPr>
            </w:pPr>
            <w:r>
              <w:rPr>
                <w:rFonts w:hint="default"/>
                <w:b w:val="0"/>
                <w:bCs/>
                <w:lang w:val="es-MX"/>
              </w:rPr>
              <w:t>- Para no olvidar las tareas y planificar horarios, analizarlos y prevenir cualquier imprevisto.</w:t>
            </w:r>
          </w:p>
          <w:p w14:paraId="36B5EDCC">
            <w:pPr>
              <w:spacing w:line="240" w:lineRule="auto"/>
              <w:ind w:left="720" w:firstLine="0"/>
              <w:rPr>
                <w:rFonts w:hint="default"/>
                <w:b w:val="0"/>
                <w:bCs/>
                <w:lang w:val="es-MX"/>
              </w:rPr>
            </w:pPr>
          </w:p>
          <w:p w14:paraId="0048DF92">
            <w:pPr>
              <w:spacing w:line="240" w:lineRule="auto"/>
              <w:ind w:left="720" w:firstLine="0"/>
              <w:rPr>
                <w:rFonts w:hint="default"/>
                <w:b w:val="0"/>
                <w:bCs/>
                <w:lang w:val="es-MX"/>
              </w:rPr>
            </w:pPr>
          </w:p>
          <w:p w14:paraId="173A2F38">
            <w:pPr>
              <w:spacing w:line="240" w:lineRule="auto"/>
              <w:ind w:left="720" w:firstLine="0"/>
              <w:rPr>
                <w:rFonts w:hint="default"/>
                <w:b w:val="0"/>
                <w:bCs/>
                <w:lang w:val="es-MX"/>
              </w:rPr>
            </w:pPr>
          </w:p>
          <w:p w14:paraId="28D355CF">
            <w:pPr>
              <w:spacing w:line="240" w:lineRule="auto"/>
              <w:ind w:left="720" w:firstLine="0"/>
              <w:rPr>
                <w:rFonts w:hint="default"/>
                <w:b w:val="0"/>
                <w:bCs/>
                <w:lang w:val="es-MX"/>
              </w:rPr>
            </w:pPr>
            <w:r>
              <w:rPr>
                <w:rFonts w:hint="default"/>
                <w:b w:val="0"/>
                <w:bCs/>
                <w:lang w:val="es-MX"/>
              </w:rPr>
              <w:t>- Usar correctamente los tickets o haber creado una libreta de apuntes con todos los conocimientos y procesos que se vayan aprendiendo e idetificar que es lo que mas se me complica.</w:t>
            </w:r>
          </w:p>
        </w:tc>
      </w:tr>
      <w:tr w14:paraId="124D3D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29">
            <w:pPr>
              <w:widowControl w:val="0"/>
              <w:spacing w:line="240" w:lineRule="auto"/>
            </w:pPr>
            <w:r>
              <w:rPr>
                <w:rtl w:val="0"/>
              </w:rPr>
              <w:t>5) Practicar el trabajo en equipo y la colaboración</w:t>
            </w:r>
          </w:p>
          <w:p w14:paraId="0000002A">
            <w:pPr>
              <w:widowControl w:val="0"/>
              <w:spacing w:line="240" w:lineRule="auto"/>
            </w:pPr>
          </w:p>
          <w:p w14:paraId="0000002B">
            <w:pPr>
              <w:numPr>
                <w:ilvl w:val="0"/>
                <w:numId w:val="1"/>
              </w:numPr>
              <w:ind w:left="720" w:hanging="360"/>
              <w:rPr>
                <w:i/>
              </w:rPr>
            </w:pPr>
            <w:r>
              <w:rPr>
                <w:i/>
                <w:rtl w:val="0"/>
              </w:rPr>
              <w:t>¿Qué ejemplos de trabajo en equipo pueden ayudar a un Especialista de Soporte TI a organizarse mejor y establecer prioridades?</w:t>
            </w:r>
          </w:p>
        </w:tc>
        <w:tc>
          <w:tcPr>
            <w:shd w:val="clear" w:color="auto" w:fill="auto"/>
            <w:tcMar>
              <w:top w:w="100" w:type="dxa"/>
              <w:left w:w="100" w:type="dxa"/>
              <w:bottom w:w="100" w:type="dxa"/>
              <w:right w:w="100" w:type="dxa"/>
            </w:tcMar>
          </w:tcPr>
          <w:p w14:paraId="0000002C">
            <w:pPr>
              <w:spacing w:line="240" w:lineRule="auto"/>
              <w:ind w:left="720" w:firstLine="0"/>
              <w:rPr>
                <w:b/>
              </w:rPr>
            </w:pPr>
          </w:p>
          <w:p w14:paraId="0000002D">
            <w:pPr>
              <w:spacing w:line="240" w:lineRule="auto"/>
              <w:ind w:left="720" w:firstLine="0"/>
              <w:rPr>
                <w:b/>
              </w:rPr>
            </w:pPr>
          </w:p>
          <w:p w14:paraId="0000002E">
            <w:pPr>
              <w:spacing w:line="240" w:lineRule="auto"/>
              <w:ind w:left="720" w:firstLine="0"/>
              <w:rPr>
                <w:b/>
              </w:rPr>
            </w:pPr>
          </w:p>
          <w:p w14:paraId="6C0F75BB">
            <w:pPr>
              <w:spacing w:line="240" w:lineRule="auto"/>
              <w:ind w:left="720" w:firstLine="0"/>
              <w:rPr>
                <w:b/>
              </w:rPr>
            </w:pPr>
          </w:p>
          <w:p w14:paraId="4C758C15">
            <w:pPr>
              <w:spacing w:line="240" w:lineRule="auto"/>
              <w:ind w:left="720" w:firstLine="0"/>
              <w:rPr>
                <w:b/>
              </w:rPr>
            </w:pPr>
          </w:p>
          <w:p w14:paraId="104F95F8">
            <w:pPr>
              <w:spacing w:line="240" w:lineRule="auto"/>
              <w:ind w:left="720" w:firstLine="0"/>
              <w:rPr>
                <w:b w:val="0"/>
                <w:bCs/>
              </w:rPr>
            </w:pPr>
          </w:p>
          <w:p w14:paraId="7A479DED">
            <w:pPr>
              <w:spacing w:line="240" w:lineRule="auto"/>
              <w:ind w:left="720" w:firstLine="0"/>
              <w:rPr>
                <w:rFonts w:hint="default"/>
                <w:b w:val="0"/>
                <w:bCs/>
                <w:lang w:val="es-MX"/>
              </w:rPr>
            </w:pPr>
            <w:r>
              <w:rPr>
                <w:rFonts w:hint="default"/>
                <w:b w:val="0"/>
                <w:bCs/>
                <w:lang w:val="es-MX"/>
              </w:rPr>
              <w:t>- Una buena ccomunicacion y realizacion en los tickets, en caso de alguna complicacion apoyarse mutuamente o en caso de que a alguien se le olvide algo importante recordarselo.</w:t>
            </w:r>
          </w:p>
          <w:p w14:paraId="0000002F">
            <w:pPr>
              <w:spacing w:line="240" w:lineRule="auto"/>
              <w:ind w:left="720" w:firstLine="0"/>
              <w:rPr>
                <w:b w:val="0"/>
                <w:bCs/>
              </w:rPr>
            </w:pPr>
          </w:p>
          <w:p w14:paraId="00000030">
            <w:pPr>
              <w:spacing w:line="240" w:lineRule="auto"/>
              <w:ind w:left="720" w:firstLine="0"/>
              <w:rPr>
                <w:b/>
              </w:rPr>
            </w:pPr>
          </w:p>
          <w:p w14:paraId="00000031">
            <w:pPr>
              <w:spacing w:line="240" w:lineRule="auto"/>
              <w:ind w:left="720" w:firstLine="0"/>
              <w:rPr>
                <w:b/>
              </w:rPr>
            </w:pPr>
          </w:p>
          <w:p w14:paraId="00000032">
            <w:pPr>
              <w:spacing w:line="240" w:lineRule="auto"/>
              <w:ind w:left="720" w:firstLine="0"/>
              <w:rPr>
                <w:b/>
              </w:rPr>
            </w:pPr>
          </w:p>
          <w:p w14:paraId="00000033">
            <w:pPr>
              <w:spacing w:line="240" w:lineRule="auto"/>
              <w:ind w:left="720" w:firstLine="0"/>
              <w:rPr>
                <w:b/>
              </w:rPr>
            </w:pPr>
          </w:p>
        </w:tc>
      </w:tr>
      <w:tr w14:paraId="61FBFA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90" w:hRule="atLeast"/>
        </w:trPr>
        <w:tc>
          <w:tcPr>
            <w:shd w:val="clear" w:color="auto" w:fill="auto"/>
            <w:tcMar>
              <w:top w:w="100" w:type="dxa"/>
              <w:left w:w="100" w:type="dxa"/>
              <w:bottom w:w="100" w:type="dxa"/>
              <w:right w:w="100" w:type="dxa"/>
            </w:tcMar>
          </w:tcPr>
          <w:p w14:paraId="00000034">
            <w:pPr>
              <w:widowControl w:val="0"/>
              <w:spacing w:line="240" w:lineRule="auto"/>
            </w:pPr>
            <w:r>
              <w:rPr>
                <w:rtl w:val="0"/>
              </w:rPr>
              <w:t xml:space="preserve">6) Mantener la concentración </w:t>
            </w:r>
          </w:p>
          <w:p w14:paraId="00000035">
            <w:pPr>
              <w:widowControl w:val="0"/>
              <w:spacing w:line="240" w:lineRule="auto"/>
            </w:pPr>
          </w:p>
          <w:p w14:paraId="00000036">
            <w:pPr>
              <w:numPr>
                <w:ilvl w:val="0"/>
                <w:numId w:val="1"/>
              </w:numPr>
              <w:ind w:left="720" w:hanging="360"/>
              <w:rPr>
                <w:i/>
              </w:rPr>
            </w:pPr>
            <w:r>
              <w:rPr>
                <w:i/>
                <w:rtl w:val="0"/>
              </w:rPr>
              <w:t>¿Qué tipo de distracciones pueden impedir que un Especialista de Soporte TI mantenga la concentración?</w:t>
            </w:r>
          </w:p>
        </w:tc>
        <w:tc>
          <w:tcPr>
            <w:shd w:val="clear" w:color="auto" w:fill="auto"/>
            <w:tcMar>
              <w:top w:w="100" w:type="dxa"/>
              <w:left w:w="100" w:type="dxa"/>
              <w:bottom w:w="100" w:type="dxa"/>
              <w:right w:w="100" w:type="dxa"/>
            </w:tcMar>
          </w:tcPr>
          <w:p w14:paraId="00000037">
            <w:pPr>
              <w:spacing w:line="240" w:lineRule="auto"/>
              <w:ind w:left="720" w:firstLine="0"/>
            </w:pPr>
          </w:p>
          <w:p w14:paraId="00000038">
            <w:pPr>
              <w:spacing w:line="240" w:lineRule="auto"/>
              <w:ind w:left="720" w:firstLine="0"/>
            </w:pPr>
          </w:p>
          <w:p w14:paraId="00000039">
            <w:pPr>
              <w:spacing w:line="240" w:lineRule="auto"/>
              <w:ind w:left="720" w:firstLine="0"/>
            </w:pPr>
          </w:p>
          <w:p w14:paraId="676647E4">
            <w:pPr>
              <w:spacing w:line="240" w:lineRule="auto"/>
              <w:ind w:left="720" w:firstLine="0"/>
              <w:rPr>
                <w:rFonts w:hint="default"/>
                <w:lang w:val="es-MX"/>
              </w:rPr>
            </w:pPr>
            <w:r>
              <w:rPr>
                <w:rFonts w:hint="default"/>
                <w:lang w:val="es-MX"/>
              </w:rPr>
              <w:t xml:space="preserve">- </w:t>
            </w:r>
          </w:p>
          <w:p w14:paraId="0000003A">
            <w:pPr>
              <w:spacing w:line="240" w:lineRule="auto"/>
              <w:ind w:left="720" w:firstLine="0"/>
              <w:rPr>
                <w:rFonts w:hint="default"/>
                <w:lang w:val="es-MX"/>
              </w:rPr>
            </w:pPr>
            <w:r>
              <w:rPr>
                <w:rFonts w:hint="default"/>
                <w:lang w:val="es-MX"/>
              </w:rPr>
              <w:t>Uso del celular o pc de manera indevida, llevar problemas personales al trabajo.</w:t>
            </w:r>
          </w:p>
          <w:p w14:paraId="0000003B">
            <w:pPr>
              <w:spacing w:line="240" w:lineRule="auto"/>
              <w:ind w:left="720" w:firstLine="0"/>
            </w:pPr>
          </w:p>
        </w:tc>
      </w:tr>
      <w:tr w14:paraId="01EE80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80" w:hRule="atLeast"/>
        </w:trPr>
        <w:tc>
          <w:tcPr>
            <w:shd w:val="clear" w:color="auto" w:fill="auto"/>
            <w:tcMar>
              <w:top w:w="100" w:type="dxa"/>
              <w:left w:w="100" w:type="dxa"/>
              <w:bottom w:w="100" w:type="dxa"/>
              <w:right w:w="100" w:type="dxa"/>
            </w:tcMar>
          </w:tcPr>
          <w:p w14:paraId="0000003C">
            <w:pPr>
              <w:widowControl w:val="0"/>
              <w:spacing w:line="240" w:lineRule="auto"/>
            </w:pPr>
            <w:r>
              <w:rPr>
                <w:rtl w:val="0"/>
              </w:rPr>
              <w:t>7) Multitarea</w:t>
            </w:r>
          </w:p>
          <w:p w14:paraId="0000003D">
            <w:pPr>
              <w:widowControl w:val="0"/>
              <w:spacing w:line="240" w:lineRule="auto"/>
            </w:pPr>
          </w:p>
          <w:p w14:paraId="0000003E">
            <w:pPr>
              <w:widowControl w:val="0"/>
              <w:numPr>
                <w:ilvl w:val="0"/>
                <w:numId w:val="5"/>
              </w:numPr>
              <w:spacing w:line="240" w:lineRule="auto"/>
              <w:ind w:left="720" w:hanging="360"/>
              <w:rPr>
                <w:i/>
              </w:rPr>
            </w:pPr>
            <w:r>
              <w:rPr>
                <w:i/>
                <w:rtl w:val="0"/>
              </w:rPr>
              <w:t>¿Cómo demuestran los Especialistas de Soporte TI su capacidad multitarea?</w:t>
            </w:r>
          </w:p>
        </w:tc>
        <w:tc>
          <w:tcPr>
            <w:shd w:val="clear" w:color="auto" w:fill="auto"/>
            <w:tcMar>
              <w:top w:w="100" w:type="dxa"/>
              <w:left w:w="100" w:type="dxa"/>
              <w:bottom w:w="100" w:type="dxa"/>
              <w:right w:w="100" w:type="dxa"/>
            </w:tcMar>
          </w:tcPr>
          <w:p w14:paraId="0000003F">
            <w:pPr>
              <w:spacing w:line="240" w:lineRule="auto"/>
              <w:ind w:left="720" w:firstLine="0"/>
            </w:pPr>
          </w:p>
          <w:p w14:paraId="6E05A056">
            <w:pPr>
              <w:spacing w:line="240" w:lineRule="auto"/>
              <w:ind w:left="720" w:firstLine="0"/>
            </w:pPr>
          </w:p>
          <w:p w14:paraId="193A9C63">
            <w:pPr>
              <w:spacing w:line="240" w:lineRule="auto"/>
              <w:ind w:left="720" w:firstLine="0"/>
            </w:pPr>
          </w:p>
          <w:p w14:paraId="558C8D8B">
            <w:pPr>
              <w:spacing w:line="240" w:lineRule="auto"/>
              <w:ind w:left="720" w:firstLine="0"/>
            </w:pPr>
          </w:p>
          <w:p w14:paraId="59C1CE76">
            <w:pPr>
              <w:spacing w:line="240" w:lineRule="auto"/>
              <w:rPr>
                <w:rFonts w:hint="default"/>
                <w:lang w:val="es-MX"/>
              </w:rPr>
            </w:pPr>
            <w:r>
              <w:rPr>
                <w:rFonts w:hint="default"/>
                <w:lang w:val="es-MX"/>
              </w:rPr>
              <w:t>- No mostrandose nerviosos o presionados, y demostrado eficacia y profesionalidad en sus diversas actividades.</w:t>
            </w:r>
          </w:p>
        </w:tc>
      </w:tr>
    </w:tbl>
    <w:p w14:paraId="00000040">
      <w:pPr>
        <w:widowControl w:val="0"/>
        <w:spacing w:line="240" w:lineRule="auto"/>
        <w:rPr>
          <w:b/>
        </w:rPr>
      </w:pPr>
    </w:p>
    <w:p w14:paraId="00000041">
      <w:pPr>
        <w:widowControl w:val="0"/>
        <w:spacing w:line="240" w:lineRule="auto"/>
        <w:rPr>
          <w:b/>
        </w:rPr>
      </w:pPr>
    </w:p>
    <w:p w14:paraId="00000042">
      <w:pPr>
        <w:widowControl w:val="0"/>
        <w:spacing w:line="240" w:lineRule="auto"/>
        <w:jc w:val="center"/>
        <w:rPr>
          <w:b/>
        </w:rPr>
      </w:pPr>
    </w:p>
    <w:p w14:paraId="00000043">
      <w:pPr>
        <w:widowControl w:val="0"/>
        <w:spacing w:line="240" w:lineRule="auto"/>
        <w:jc w:val="center"/>
        <w:rPr>
          <w:b/>
        </w:rPr>
      </w:pPr>
    </w:p>
    <w:p w14:paraId="00000044">
      <w:pPr>
        <w:widowControl w:val="0"/>
        <w:spacing w:line="240" w:lineRule="auto"/>
        <w:jc w:val="center"/>
        <w:rPr>
          <w:b/>
        </w:rPr>
      </w:pPr>
    </w:p>
    <w:p w14:paraId="00000045">
      <w:pPr>
        <w:widowControl w:val="0"/>
        <w:spacing w:line="240" w:lineRule="auto"/>
        <w:jc w:val="center"/>
        <w:rPr>
          <w:b/>
        </w:rPr>
      </w:pPr>
    </w:p>
    <w:p w14:paraId="00000046">
      <w:pPr>
        <w:widowControl w:val="0"/>
        <w:spacing w:line="240" w:lineRule="auto"/>
        <w:jc w:val="center"/>
        <w:rPr>
          <w:b/>
        </w:rPr>
      </w:pPr>
    </w:p>
    <w:p w14:paraId="00000047">
      <w:pPr>
        <w:widowControl w:val="0"/>
        <w:spacing w:line="240" w:lineRule="auto"/>
        <w:jc w:val="center"/>
        <w:rPr>
          <w:b/>
        </w:rPr>
      </w:pPr>
    </w:p>
    <w:p w14:paraId="00000048">
      <w:pPr>
        <w:widowControl w:val="0"/>
        <w:spacing w:line="240" w:lineRule="auto"/>
        <w:jc w:val="center"/>
        <w:rPr>
          <w:b/>
        </w:rPr>
      </w:pPr>
    </w:p>
    <w:p w14:paraId="00000049">
      <w:pPr>
        <w:widowControl w:val="0"/>
        <w:spacing w:line="240" w:lineRule="auto"/>
        <w:jc w:val="center"/>
        <w:rPr>
          <w:b/>
        </w:rPr>
      </w:pPr>
    </w:p>
    <w:p w14:paraId="0000004A">
      <w:pPr>
        <w:widowControl w:val="0"/>
        <w:spacing w:line="240" w:lineRule="auto"/>
        <w:jc w:val="center"/>
        <w:rPr>
          <w:b/>
        </w:rPr>
      </w:pPr>
    </w:p>
    <w:p w14:paraId="0000004B">
      <w:pPr>
        <w:widowControl w:val="0"/>
        <w:spacing w:line="240" w:lineRule="auto"/>
        <w:jc w:val="center"/>
        <w:rPr>
          <w:b/>
        </w:rPr>
      </w:pPr>
    </w:p>
    <w:p w14:paraId="0000004C">
      <w:pPr>
        <w:widowControl w:val="0"/>
        <w:spacing w:line="240" w:lineRule="auto"/>
        <w:jc w:val="center"/>
        <w:rPr>
          <w:b/>
        </w:rPr>
      </w:pPr>
    </w:p>
    <w:p w14:paraId="0000004D">
      <w:pPr>
        <w:widowControl w:val="0"/>
        <w:spacing w:line="240" w:lineRule="auto"/>
        <w:jc w:val="center"/>
        <w:rPr>
          <w:b/>
        </w:rPr>
      </w:pPr>
    </w:p>
    <w:p w14:paraId="0000004E">
      <w:pPr>
        <w:widowControl w:val="0"/>
        <w:spacing w:line="240" w:lineRule="auto"/>
        <w:jc w:val="center"/>
        <w:rPr>
          <w:b/>
        </w:rPr>
      </w:pPr>
    </w:p>
    <w:p w14:paraId="0000004F">
      <w:pPr>
        <w:widowControl w:val="0"/>
        <w:spacing w:line="240" w:lineRule="auto"/>
        <w:rPr>
          <w:b/>
        </w:rPr>
      </w:pPr>
    </w:p>
    <w:p w14:paraId="00000050">
      <w:pPr>
        <w:widowControl w:val="0"/>
        <w:spacing w:line="240" w:lineRule="auto"/>
        <w:rPr>
          <w:b/>
        </w:rPr>
      </w:pPr>
    </w:p>
    <w:p w14:paraId="00000051">
      <w:pPr>
        <w:widowControl w:val="0"/>
        <w:spacing w:line="240" w:lineRule="auto"/>
        <w:jc w:val="center"/>
        <w:rPr>
          <w:b/>
        </w:rPr>
      </w:pPr>
    </w:p>
    <w:p w14:paraId="00000052">
      <w:pPr>
        <w:widowControl w:val="0"/>
        <w:spacing w:line="240" w:lineRule="auto"/>
        <w:jc w:val="center"/>
        <w:rPr>
          <w:b/>
        </w:rPr>
      </w:pPr>
    </w:p>
    <w:p w14:paraId="00000053">
      <w:pPr>
        <w:widowControl w:val="0"/>
        <w:spacing w:line="240" w:lineRule="auto"/>
        <w:jc w:val="center"/>
        <w:rPr>
          <w:b/>
        </w:rPr>
      </w:pPr>
    </w:p>
    <w:p w14:paraId="00000054">
      <w:pPr>
        <w:widowControl w:val="0"/>
        <w:spacing w:line="240" w:lineRule="auto"/>
        <w:jc w:val="center"/>
        <w:rPr>
          <w:b/>
        </w:rPr>
      </w:pPr>
      <w:r>
        <w:rPr>
          <w:b/>
          <w:rtl w:val="0"/>
        </w:rPr>
        <w:t>Parte 2: Estudio de casos</w:t>
      </w:r>
    </w:p>
    <w:p w14:paraId="00000055">
      <w:pPr>
        <w:rPr>
          <w:b/>
          <w:highlight w:val="white"/>
        </w:rPr>
      </w:pPr>
    </w:p>
    <w:tbl>
      <w:tblPr>
        <w:tblStyle w:val="27"/>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6"/>
      </w:tblGrid>
      <w:tr w14:paraId="05A8FA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B7B7B7" w:sz="8" w:space="0"/>
              <w:left w:val="single" w:color="B7B7B7" w:sz="8" w:space="0"/>
              <w:bottom w:val="single" w:color="B7B7B7" w:sz="8" w:space="0"/>
              <w:right w:val="single" w:color="B7B7B7" w:sz="8" w:space="0"/>
            </w:tcBorders>
            <w:shd w:val="clear" w:color="auto" w:fill="D9D9D9"/>
            <w:tcMar>
              <w:top w:w="100" w:type="dxa"/>
              <w:left w:w="100" w:type="dxa"/>
              <w:bottom w:w="100" w:type="dxa"/>
              <w:right w:w="100" w:type="dxa"/>
            </w:tcMar>
          </w:tcPr>
          <w:p w14:paraId="00000056">
            <w:pPr>
              <w:spacing w:line="240" w:lineRule="auto"/>
            </w:pPr>
            <w:r>
              <w:rPr>
                <w:b/>
                <w:rtl w:val="0"/>
              </w:rPr>
              <w:t>Instrucciones:</w:t>
            </w:r>
            <w:r>
              <w:rPr>
                <w:rtl w:val="0"/>
              </w:rPr>
              <w:t xml:space="preserve"> Lee el estudio de caso de forma independiente y en silencio. Debate en grupos para responder a las preguntas de debate.</w:t>
            </w:r>
          </w:p>
        </w:tc>
      </w:tr>
    </w:tbl>
    <w:p w14:paraId="00000057">
      <w:pPr>
        <w:rPr>
          <w:b/>
          <w:highlight w:val="white"/>
        </w:rPr>
      </w:pPr>
    </w:p>
    <w:p w14:paraId="00000058">
      <w:pPr>
        <w:jc w:val="both"/>
        <w:rPr>
          <w:highlight w:val="white"/>
        </w:rPr>
      </w:pPr>
      <w:r>
        <w:rPr>
          <w:highlight w:val="white"/>
          <w:rtl w:val="0"/>
        </w:rPr>
        <w:t>María ha terminado su formación de Especialista de Soporte TI de Generation y ha conseguido un trabajo en un banco. La semana pasada terminó su primera semana de orientación y hoy es su primer día de trabajo. Está muy emocionada. Cuando llega a la oficina, su hermana la llama para desearle un buen día. María está entusiasmada, sale al pasillo y comparte con su hermana todo lo relacionado con el trabajo. En medio de la conversación, María ve a su supervisor y le recuerda que está trabajando. Se despide rápidamente de su hermana y se dirige a toda prisa a su cubículo, donde ya se están acumulando las llamadas entrantes. Contesta la primera llamada.</w:t>
      </w:r>
    </w:p>
    <w:p w14:paraId="00000059">
      <w:pPr>
        <w:rPr>
          <w:highlight w:val="white"/>
        </w:rPr>
      </w:pPr>
    </w:p>
    <w:p w14:paraId="0000005A">
      <w:pPr>
        <w:rPr>
          <w:highlight w:val="white"/>
        </w:rPr>
      </w:pPr>
      <w:r>
        <w:rPr>
          <w:b/>
          <w:highlight w:val="white"/>
          <w:rtl w:val="0"/>
        </w:rPr>
        <w:t>Cliente</w:t>
      </w:r>
      <w:r>
        <w:rPr>
          <w:highlight w:val="white"/>
          <w:rtl w:val="0"/>
        </w:rPr>
        <w:t>: Hola. Me gustaría informar de un problema con la aplicación bancaria de mi teléfono.</w:t>
      </w:r>
    </w:p>
    <w:p w14:paraId="0000005B">
      <w:pPr>
        <w:rPr>
          <w:highlight w:val="white"/>
        </w:rPr>
      </w:pPr>
    </w:p>
    <w:p w14:paraId="0000005C">
      <w:pPr>
        <w:jc w:val="both"/>
        <w:rPr>
          <w:highlight w:val="white"/>
        </w:rPr>
      </w:pPr>
      <w:r>
        <w:rPr>
          <w:highlight w:val="white"/>
          <w:rtl w:val="0"/>
        </w:rPr>
        <w:t>María recuerda que vio varios problemas con aplicaciones bancarias la semana pasada durante su orientación. Ha anotado algunos datos clave que otro Especialista de Soporte TI compartió sobre una gestión satisfactoria. Le pide al cliente que espere, rebusca frenéticamente en su cajón y saca un fajo de papeles. Intenta ordenarlos, pero no sabe cuál es cuál. Empieza a sentirse estresada. Vuelve con el cliente.</w:t>
      </w:r>
    </w:p>
    <w:p w14:paraId="0000005D">
      <w:pPr>
        <w:rPr>
          <w:highlight w:val="white"/>
        </w:rPr>
      </w:pPr>
    </w:p>
    <w:p w14:paraId="0000005E">
      <w:pPr>
        <w:rPr>
          <w:highlight w:val="white"/>
        </w:rPr>
      </w:pPr>
      <w:r>
        <w:rPr>
          <w:b/>
          <w:highlight w:val="white"/>
          <w:rtl w:val="0"/>
        </w:rPr>
        <w:t>María</w:t>
      </w:r>
      <w:r>
        <w:rPr>
          <w:highlight w:val="white"/>
          <w:rtl w:val="0"/>
        </w:rPr>
        <w:t>: ¿Puede decirme qué modelo de teléfono utiliza?</w:t>
      </w:r>
    </w:p>
    <w:p w14:paraId="0000005F">
      <w:pPr>
        <w:rPr>
          <w:highlight w:val="white"/>
        </w:rPr>
      </w:pPr>
    </w:p>
    <w:p w14:paraId="00000060">
      <w:pPr>
        <w:rPr>
          <w:highlight w:val="white"/>
        </w:rPr>
      </w:pPr>
      <w:r>
        <w:rPr>
          <w:b/>
          <w:highlight w:val="white"/>
          <w:rtl w:val="0"/>
        </w:rPr>
        <w:t>Cliente</w:t>
      </w:r>
      <w:r>
        <w:rPr>
          <w:highlight w:val="white"/>
          <w:rtl w:val="0"/>
        </w:rPr>
        <w:t>: Tengo un iphone.</w:t>
      </w:r>
    </w:p>
    <w:p w14:paraId="00000061">
      <w:pPr>
        <w:rPr>
          <w:highlight w:val="white"/>
        </w:rPr>
      </w:pPr>
    </w:p>
    <w:p w14:paraId="00000062">
      <w:pPr>
        <w:rPr>
          <w:highlight w:val="white"/>
        </w:rPr>
      </w:pPr>
      <w:r>
        <w:rPr>
          <w:b/>
          <w:highlight w:val="white"/>
          <w:rtl w:val="0"/>
        </w:rPr>
        <w:t xml:space="preserve">María: </w:t>
      </w:r>
      <w:r>
        <w:rPr>
          <w:highlight w:val="white"/>
          <w:rtl w:val="0"/>
        </w:rPr>
        <w:t>Por favor, no cuelgue.</w:t>
      </w:r>
    </w:p>
    <w:p w14:paraId="00000063">
      <w:pPr>
        <w:rPr>
          <w:highlight w:val="white"/>
        </w:rPr>
      </w:pPr>
    </w:p>
    <w:p w14:paraId="00000064">
      <w:pPr>
        <w:jc w:val="both"/>
        <w:rPr>
          <w:highlight w:val="white"/>
        </w:rPr>
      </w:pPr>
      <w:r>
        <w:rPr>
          <w:highlight w:val="white"/>
          <w:rtl w:val="0"/>
        </w:rPr>
        <w:t>María deja al cliente en espera y enciende el computador. El computador tarda unos 5 minutos en arrancar. Entonces, María teclea en un buscador "problemas comunes de las aplicaciones bancarias en el iphone". Aparecen millones de registros y María entra en pánico y se estresa. Su supervisor pasa y le pregunta: "¿Va todo bien?". María asiente y sonríe nerviosa. María recuerda entonces que un Especialista deSsoporte TI le ha ayudado a guardar una copia del manual de la empresa en el computador durante la orientación. Inmediatamente, abre el manual y vuelve a la llamada.</w:t>
      </w:r>
    </w:p>
    <w:p w14:paraId="00000065">
      <w:pPr>
        <w:rPr>
          <w:highlight w:val="white"/>
        </w:rPr>
      </w:pPr>
    </w:p>
    <w:p w14:paraId="00000066">
      <w:pPr>
        <w:rPr>
          <w:highlight w:val="white"/>
        </w:rPr>
      </w:pPr>
      <w:r>
        <w:rPr>
          <w:b/>
          <w:highlight w:val="white"/>
          <w:rtl w:val="0"/>
        </w:rPr>
        <w:t>Maria</w:t>
      </w:r>
      <w:r>
        <w:rPr>
          <w:highlight w:val="white"/>
          <w:rtl w:val="0"/>
        </w:rPr>
        <w:t xml:space="preserve">: Siento haberte hecho esperar. ¿Cuál dijiste que era el problema? ¿Hola? ¿Hola? </w:t>
      </w:r>
    </w:p>
    <w:p w14:paraId="00000067">
      <w:pPr>
        <w:rPr>
          <w:highlight w:val="white"/>
        </w:rPr>
      </w:pPr>
    </w:p>
    <w:p w14:paraId="00000068">
      <w:pPr>
        <w:rPr>
          <w:highlight w:val="white"/>
        </w:rPr>
      </w:pPr>
      <w:r>
        <w:rPr>
          <w:highlight w:val="white"/>
          <w:rtl w:val="0"/>
        </w:rPr>
        <w:t>Al parecer, el cliente le colgó.</w:t>
      </w:r>
    </w:p>
    <w:p w14:paraId="00000069">
      <w:pPr>
        <w:rPr>
          <w:highlight w:val="white"/>
        </w:rPr>
      </w:pPr>
    </w:p>
    <w:p w14:paraId="0000006A">
      <w:pPr>
        <w:rPr>
          <w:highlight w:val="white"/>
        </w:rPr>
      </w:pPr>
    </w:p>
    <w:p w14:paraId="0000006B">
      <w:pPr>
        <w:rPr>
          <w:highlight w:val="white"/>
        </w:rPr>
      </w:pPr>
    </w:p>
    <w:p w14:paraId="0000006C">
      <w:pPr>
        <w:rPr>
          <w:highlight w:val="white"/>
        </w:rPr>
      </w:pPr>
    </w:p>
    <w:p w14:paraId="0000006D">
      <w:pPr>
        <w:rPr>
          <w:highlight w:val="white"/>
        </w:rPr>
      </w:pPr>
    </w:p>
    <w:p w14:paraId="0000006E">
      <w:pPr>
        <w:rPr>
          <w:highlight w:val="white"/>
        </w:rPr>
      </w:pPr>
    </w:p>
    <w:p w14:paraId="0000006F">
      <w:pPr>
        <w:rPr>
          <w:highlight w:val="white"/>
        </w:rPr>
      </w:pPr>
    </w:p>
    <w:p w14:paraId="00000070">
      <w:pPr>
        <w:rPr>
          <w:b/>
          <w:highlight w:val="white"/>
        </w:rPr>
      </w:pPr>
      <w:r>
        <w:rPr>
          <w:b/>
          <w:highlight w:val="white"/>
          <w:rtl w:val="0"/>
        </w:rPr>
        <w:t>Preguntas para el debate</w:t>
      </w:r>
    </w:p>
    <w:p w14:paraId="00000071">
      <w:pPr>
        <w:rPr>
          <w:b/>
          <w:highlight w:val="white"/>
        </w:rPr>
      </w:pPr>
    </w:p>
    <w:p w14:paraId="00000072">
      <w:pPr>
        <w:numPr>
          <w:ilvl w:val="0"/>
          <w:numId w:val="6"/>
        </w:numPr>
        <w:ind w:left="720" w:hanging="360"/>
        <w:rPr>
          <w:highlight w:val="white"/>
        </w:rPr>
      </w:pPr>
      <w:r>
        <w:rPr>
          <w:highlight w:val="white"/>
          <w:rtl w:val="0"/>
        </w:rPr>
        <w:t>¿Qué buenas prácticas de organización y priorización aplicó María con eficacia?</w:t>
      </w:r>
    </w:p>
    <w:tbl>
      <w:tblPr>
        <w:tblStyle w:val="28"/>
        <w:tblW w:w="8306"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306"/>
      </w:tblGrid>
      <w:tr w14:paraId="750246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60" w:hRule="atLeast"/>
        </w:trPr>
        <w:tc>
          <w:tcPr>
            <w:shd w:val="clear" w:color="auto" w:fill="auto"/>
            <w:tcMar>
              <w:top w:w="100" w:type="dxa"/>
              <w:left w:w="100" w:type="dxa"/>
              <w:bottom w:w="100" w:type="dxa"/>
              <w:right w:w="100" w:type="dxa"/>
            </w:tcMar>
          </w:tcPr>
          <w:p w14:paraId="5E48D2E3">
            <w:pPr>
              <w:widowControl w:val="0"/>
              <w:spacing w:line="240" w:lineRule="auto"/>
              <w:rPr>
                <w:rFonts w:hint="default"/>
                <w:highlight w:val="white"/>
                <w:lang w:val="es-MX"/>
              </w:rPr>
            </w:pPr>
          </w:p>
          <w:p w14:paraId="326F71D0">
            <w:pPr>
              <w:widowControl w:val="0"/>
              <w:spacing w:line="240" w:lineRule="auto"/>
              <w:rPr>
                <w:rFonts w:hint="default"/>
                <w:highlight w:val="white"/>
                <w:lang w:val="es-MX"/>
              </w:rPr>
            </w:pPr>
          </w:p>
          <w:p w14:paraId="00000073">
            <w:pPr>
              <w:widowControl w:val="0"/>
              <w:spacing w:line="240" w:lineRule="auto"/>
              <w:rPr>
                <w:rFonts w:hint="default"/>
                <w:highlight w:val="white"/>
                <w:lang w:val="es-MX"/>
              </w:rPr>
            </w:pPr>
            <w:r>
              <w:rPr>
                <w:rFonts w:hint="default"/>
                <w:highlight w:val="white"/>
                <w:lang w:val="es-MX"/>
              </w:rPr>
              <w:t>Ninguna, ya que se distrajo desde el inicio y no se previno para algun problema, ademas no atendio de manera amable al cliente.</w:t>
            </w:r>
          </w:p>
        </w:tc>
      </w:tr>
    </w:tbl>
    <w:p w14:paraId="00000074">
      <w:pPr>
        <w:ind w:left="720" w:firstLine="0"/>
        <w:rPr>
          <w:highlight w:val="white"/>
        </w:rPr>
      </w:pPr>
    </w:p>
    <w:p w14:paraId="00000075">
      <w:pPr>
        <w:numPr>
          <w:ilvl w:val="0"/>
          <w:numId w:val="6"/>
        </w:numPr>
        <w:ind w:left="720" w:hanging="360"/>
        <w:rPr>
          <w:highlight w:val="white"/>
        </w:rPr>
      </w:pPr>
      <w:r>
        <w:rPr>
          <w:highlight w:val="white"/>
          <w:rtl w:val="0"/>
        </w:rPr>
        <w:t>¿Qué buenas prácticas de organización y priorización debería haber aplicado María? ¿Cómo?</w:t>
      </w:r>
    </w:p>
    <w:tbl>
      <w:tblPr>
        <w:tblStyle w:val="29"/>
        <w:tblW w:w="8306"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306"/>
      </w:tblGrid>
      <w:tr w14:paraId="634934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20" w:hRule="atLeast"/>
        </w:trPr>
        <w:tc>
          <w:tcPr>
            <w:shd w:val="clear" w:color="auto" w:fill="auto"/>
            <w:tcMar>
              <w:top w:w="100" w:type="dxa"/>
              <w:left w:w="100" w:type="dxa"/>
              <w:bottom w:w="100" w:type="dxa"/>
              <w:right w:w="100" w:type="dxa"/>
            </w:tcMar>
          </w:tcPr>
          <w:p w14:paraId="69627DF5">
            <w:pPr>
              <w:widowControl w:val="0"/>
              <w:spacing w:line="240" w:lineRule="auto"/>
              <w:rPr>
                <w:highlight w:val="white"/>
              </w:rPr>
            </w:pPr>
          </w:p>
          <w:p w14:paraId="3FF1D70E">
            <w:pPr>
              <w:widowControl w:val="0"/>
              <w:spacing w:line="240" w:lineRule="auto"/>
              <w:rPr>
                <w:highlight w:val="white"/>
              </w:rPr>
            </w:pPr>
          </w:p>
          <w:p w14:paraId="62C4A70C">
            <w:pPr>
              <w:widowControl w:val="0"/>
              <w:spacing w:line="240" w:lineRule="auto"/>
              <w:rPr>
                <w:rFonts w:hint="default"/>
                <w:highlight w:val="white"/>
                <w:lang w:val="es-MX"/>
              </w:rPr>
            </w:pPr>
            <w:r>
              <w:rPr>
                <w:rFonts w:hint="default"/>
                <w:highlight w:val="white"/>
                <w:lang w:val="es-MX"/>
              </w:rPr>
              <w:t>- Enfocarse a trabajar al momento de llegar y haber priorizado el manual de la empresa para darle pronta solucion a los cliente, y sobre todo una buena atencion</w:t>
            </w:r>
          </w:p>
        </w:tc>
      </w:tr>
    </w:tbl>
    <w:p w14:paraId="00000077">
      <w:pPr>
        <w:ind w:left="720" w:firstLine="0"/>
        <w:rPr>
          <w:highlight w:val="white"/>
        </w:rPr>
      </w:pPr>
    </w:p>
    <w:p w14:paraId="00000078">
      <w:pPr>
        <w:numPr>
          <w:ilvl w:val="0"/>
          <w:numId w:val="6"/>
        </w:numPr>
        <w:ind w:left="720" w:hanging="360"/>
        <w:rPr>
          <w:highlight w:val="white"/>
        </w:rPr>
      </w:pPr>
      <w:r>
        <w:rPr>
          <w:highlight w:val="white"/>
          <w:rtl w:val="0"/>
        </w:rPr>
        <w:t xml:space="preserve">¿Cuáles fueron las consecuencias de que María no se organizara y priorizara sus tareas en el trabajo? </w:t>
      </w:r>
    </w:p>
    <w:tbl>
      <w:tblPr>
        <w:tblStyle w:val="30"/>
        <w:tblW w:w="8306"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306"/>
      </w:tblGrid>
      <w:tr w14:paraId="0E925D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815" w:hRule="atLeast"/>
        </w:trPr>
        <w:tc>
          <w:tcPr>
            <w:shd w:val="clear" w:color="auto" w:fill="auto"/>
            <w:tcMar>
              <w:top w:w="100" w:type="dxa"/>
              <w:left w:w="100" w:type="dxa"/>
              <w:bottom w:w="100" w:type="dxa"/>
              <w:right w:w="100" w:type="dxa"/>
            </w:tcMar>
          </w:tcPr>
          <w:p w14:paraId="00000079">
            <w:pPr>
              <w:widowControl w:val="0"/>
              <w:spacing w:line="240" w:lineRule="auto"/>
              <w:rPr>
                <w:highlight w:val="white"/>
              </w:rPr>
            </w:pPr>
          </w:p>
          <w:p w14:paraId="10585244">
            <w:pPr>
              <w:widowControl w:val="0"/>
              <w:spacing w:line="240" w:lineRule="auto"/>
              <w:rPr>
                <w:highlight w:val="white"/>
              </w:rPr>
            </w:pPr>
          </w:p>
          <w:p w14:paraId="1B1BDBF8">
            <w:pPr>
              <w:widowControl w:val="0"/>
              <w:spacing w:line="240" w:lineRule="auto"/>
              <w:rPr>
                <w:highlight w:val="white"/>
              </w:rPr>
            </w:pPr>
          </w:p>
          <w:p w14:paraId="145F883B">
            <w:pPr>
              <w:widowControl w:val="0"/>
              <w:spacing w:line="240" w:lineRule="auto"/>
              <w:rPr>
                <w:rFonts w:hint="default"/>
                <w:highlight w:val="white"/>
                <w:lang w:val="es-MX"/>
              </w:rPr>
            </w:pPr>
            <w:r>
              <w:rPr>
                <w:rFonts w:hint="default"/>
                <w:highlight w:val="white"/>
                <w:lang w:val="es-MX"/>
              </w:rPr>
              <w:t>- No menciona alguna consecuencia directa, pero se vio nerviosa por lo cual le puede afectar mentalmente, y a futuro puede perder asta su empleo si no corrige sus malos habitos.</w:t>
            </w:r>
          </w:p>
        </w:tc>
      </w:tr>
    </w:tbl>
    <w:p w14:paraId="0000007A">
      <w:pPr>
        <w:ind w:left="720" w:firstLine="0"/>
        <w:rPr>
          <w:highlight w:val="white"/>
        </w:rPr>
      </w:pPr>
    </w:p>
    <w:p w14:paraId="0000007B">
      <w:pPr>
        <w:numPr>
          <w:ilvl w:val="0"/>
          <w:numId w:val="6"/>
        </w:numPr>
        <w:ind w:left="720" w:hanging="360"/>
        <w:rPr>
          <w:highlight w:val="white"/>
        </w:rPr>
      </w:pPr>
      <w:r>
        <w:rPr>
          <w:highlight w:val="white"/>
          <w:rtl w:val="0"/>
        </w:rPr>
        <w:t>¿Qué podría haber hecho María para mejorar la experiencia del cliente?</w:t>
      </w:r>
    </w:p>
    <w:tbl>
      <w:tblPr>
        <w:tblStyle w:val="31"/>
        <w:tblW w:w="8306"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306"/>
      </w:tblGrid>
      <w:tr w14:paraId="5071A1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80" w:hRule="atLeast"/>
        </w:trPr>
        <w:tc>
          <w:tcPr>
            <w:shd w:val="clear" w:color="auto" w:fill="auto"/>
            <w:tcMar>
              <w:top w:w="100" w:type="dxa"/>
              <w:left w:w="100" w:type="dxa"/>
              <w:bottom w:w="100" w:type="dxa"/>
              <w:right w:w="100" w:type="dxa"/>
            </w:tcMar>
          </w:tcPr>
          <w:p w14:paraId="0000007C">
            <w:pPr>
              <w:widowControl w:val="0"/>
              <w:spacing w:line="240" w:lineRule="auto"/>
              <w:rPr>
                <w:highlight w:val="white"/>
              </w:rPr>
            </w:pPr>
          </w:p>
          <w:p w14:paraId="1A2A1880">
            <w:pPr>
              <w:widowControl w:val="0"/>
              <w:spacing w:line="240" w:lineRule="auto"/>
              <w:rPr>
                <w:highlight w:val="white"/>
              </w:rPr>
            </w:pPr>
          </w:p>
          <w:p w14:paraId="0AB6AF35">
            <w:pPr>
              <w:widowControl w:val="0"/>
              <w:spacing w:line="240" w:lineRule="auto"/>
              <w:rPr>
                <w:rFonts w:hint="default"/>
                <w:highlight w:val="white"/>
                <w:lang w:val="es-MX"/>
              </w:rPr>
            </w:pPr>
            <w:r>
              <w:rPr>
                <w:rFonts w:hint="default"/>
                <w:highlight w:val="white"/>
                <w:lang w:val="es-MX"/>
              </w:rPr>
              <w:t>- Contestar de manera mas amable y tener listo su manual de la empresa para darle solucion rapida a los problemas que surgan.</w:t>
            </w:r>
          </w:p>
        </w:tc>
      </w:tr>
    </w:tbl>
    <w:p w14:paraId="0000007D">
      <w:pPr>
        <w:ind w:left="720" w:firstLine="0"/>
        <w:rPr>
          <w:highlight w:val="white"/>
        </w:rPr>
      </w:pPr>
    </w:p>
    <w:p w14:paraId="0000007E">
      <w:pPr>
        <w:rPr>
          <w:b/>
        </w:rPr>
      </w:pPr>
    </w:p>
    <w:p w14:paraId="0000007F">
      <w:pPr>
        <w:rPr>
          <w:b/>
        </w:rPr>
      </w:pPr>
    </w:p>
    <w:p w14:paraId="00000080">
      <w:pPr>
        <w:rPr>
          <w:b/>
        </w:rPr>
      </w:pPr>
    </w:p>
    <w:p w14:paraId="00000081">
      <w:pPr>
        <w:rPr>
          <w:b/>
        </w:rPr>
      </w:pPr>
    </w:p>
    <w:p w14:paraId="00000082">
      <w:pPr>
        <w:rPr>
          <w:b/>
        </w:rPr>
      </w:pPr>
    </w:p>
    <w:p w14:paraId="00000083">
      <w:pPr>
        <w:rPr>
          <w:b/>
        </w:rPr>
      </w:pPr>
    </w:p>
    <w:p w14:paraId="00000084">
      <w:pPr>
        <w:rPr>
          <w:b/>
        </w:rPr>
      </w:pPr>
    </w:p>
    <w:p w14:paraId="00000085">
      <w:pPr>
        <w:rPr>
          <w:b/>
        </w:rPr>
      </w:pPr>
    </w:p>
    <w:p w14:paraId="00000086">
      <w:pPr>
        <w:jc w:val="center"/>
        <w:rPr>
          <w:b/>
        </w:rPr>
      </w:pPr>
      <w:r>
        <w:rPr>
          <w:b/>
          <w:rtl w:val="0"/>
        </w:rPr>
        <w:t xml:space="preserve">Parte 3: Role play </w:t>
      </w:r>
    </w:p>
    <w:p w14:paraId="00000087">
      <w:pPr>
        <w:rPr>
          <w:b/>
        </w:rPr>
      </w:pPr>
    </w:p>
    <w:tbl>
      <w:tblPr>
        <w:tblStyle w:val="32"/>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6"/>
      </w:tblGrid>
      <w:tr w14:paraId="551F0A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tcPr>
          <w:p w14:paraId="00000088">
            <w:pPr>
              <w:widowControl w:val="0"/>
              <w:spacing w:line="240" w:lineRule="auto"/>
              <w:jc w:val="center"/>
              <w:rPr>
                <w:b/>
              </w:rPr>
            </w:pPr>
            <w:r>
              <w:rPr>
                <w:b/>
                <w:rtl w:val="0"/>
              </w:rPr>
              <w:t>Escenario 1</w:t>
            </w:r>
          </w:p>
        </w:tc>
      </w:tr>
      <w:tr w14:paraId="00A48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89">
            <w:pPr>
              <w:jc w:val="both"/>
            </w:pPr>
            <w:r>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14:paraId="0000008A">
            <w:pPr>
              <w:jc w:val="both"/>
            </w:pPr>
          </w:p>
          <w:p w14:paraId="0000008B">
            <w:pPr>
              <w:jc w:val="both"/>
            </w:pPr>
            <w:r>
              <w:rPr>
                <w:rtl w:val="0"/>
              </w:rPr>
              <w:t xml:space="preserve">Entonces, un cliente llama para pedir ayuda sobre su contraseña olvidada. Necesita una nueva contraseña para acceder a la aplicación de su teléfono. Mientras la Especialista de Soporte TI intenta ayudar al cliente, un compañero tiene problemas TI y necesita su ayuda inmediatamente porque la incidencia del cliente está marcada como de alta prioridad en el sistema. Este cliente tiene problemas para abrir una aplicación en su teléfono. </w:t>
            </w:r>
          </w:p>
          <w:p w14:paraId="0000008C">
            <w:pPr>
              <w:jc w:val="both"/>
            </w:pPr>
          </w:p>
          <w:p w14:paraId="0000008D">
            <w:pPr>
              <w:jc w:val="both"/>
            </w:pPr>
            <w:r>
              <w:rPr>
                <w:rtl w:val="0"/>
              </w:rPr>
              <w:t>Mientras tanto, la Especialista de Soporte TI recibe dos correos urgentes de su supervisor a los que tiene que responder en una hora.</w:t>
            </w:r>
          </w:p>
        </w:tc>
      </w:tr>
    </w:tbl>
    <w:p w14:paraId="0000008E">
      <w:pPr>
        <w:rPr>
          <w:b/>
        </w:rPr>
      </w:pPr>
    </w:p>
    <w:tbl>
      <w:tblPr>
        <w:tblStyle w:val="33"/>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6"/>
      </w:tblGrid>
      <w:tr w14:paraId="4C879F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tcPr>
          <w:p w14:paraId="0000008F">
            <w:pPr>
              <w:widowControl w:val="0"/>
              <w:spacing w:line="240" w:lineRule="auto"/>
              <w:jc w:val="center"/>
              <w:rPr>
                <w:b/>
              </w:rPr>
            </w:pPr>
            <w:r>
              <w:rPr>
                <w:b/>
                <w:rtl w:val="0"/>
              </w:rPr>
              <w:t>Escenario 2</w:t>
            </w:r>
          </w:p>
        </w:tc>
      </w:tr>
      <w:tr w14:paraId="5CCDF7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90">
            <w:pPr>
              <w:jc w:val="both"/>
            </w:pPr>
            <w:r>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14:paraId="00000091">
            <w:pPr>
              <w:jc w:val="both"/>
            </w:pPr>
          </w:p>
          <w:p w14:paraId="00000092">
            <w:pPr>
              <w:jc w:val="both"/>
            </w:pPr>
            <w:r>
              <w:rPr>
                <w:rtl w:val="0"/>
              </w:rPr>
              <w:t xml:space="preserve">A continuación, un cliente llama para pedir ayuda sobre su cuenta de banca en línea. El sistema le ha bloqueado tras varios intentos fallidos de conectarse. Mientras la Especialista de soporte TI intenta ayudar al cliente, un compañero tiene problemas TI y necesita su ayuda inmediatamente porque la incidencia del cliente está marcada como de alta prioridad en el sistema. Este cliente tiene problemas con las actualizaciones del sistema. </w:t>
            </w:r>
          </w:p>
          <w:p w14:paraId="00000093">
            <w:pPr>
              <w:jc w:val="both"/>
            </w:pPr>
          </w:p>
          <w:p w14:paraId="00000094">
            <w:pPr>
              <w:jc w:val="both"/>
            </w:pPr>
            <w:r>
              <w:rPr>
                <w:rtl w:val="0"/>
              </w:rPr>
              <w:t>Mientras tanto, la Especialista de Soporte TI recibe dos correos urgentes de su supervisor a los que tiene que responder en una hora.</w:t>
            </w:r>
          </w:p>
        </w:tc>
      </w:tr>
    </w:tbl>
    <w:p w14:paraId="00000095"/>
    <w:tbl>
      <w:tblPr>
        <w:tblStyle w:val="3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335"/>
      </w:tblGrid>
      <w:tr w14:paraId="38DD6F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D9D9"/>
            <w:tcMar>
              <w:top w:w="100" w:type="dxa"/>
              <w:left w:w="100" w:type="dxa"/>
              <w:bottom w:w="100" w:type="dxa"/>
              <w:right w:w="100" w:type="dxa"/>
            </w:tcMar>
          </w:tcPr>
          <w:p w14:paraId="00000096">
            <w:pPr>
              <w:widowControl w:val="0"/>
              <w:spacing w:line="240" w:lineRule="auto"/>
              <w:rPr>
                <w:b/>
              </w:rPr>
            </w:pPr>
            <w:r>
              <w:rPr>
                <w:b/>
                <w:rtl w:val="0"/>
              </w:rPr>
              <w:t>Papel</w:t>
            </w:r>
          </w:p>
        </w:tc>
        <w:tc>
          <w:tcPr>
            <w:shd w:val="clear" w:color="auto" w:fill="D9D9D9"/>
            <w:tcMar>
              <w:top w:w="100" w:type="dxa"/>
              <w:left w:w="100" w:type="dxa"/>
              <w:bottom w:w="100" w:type="dxa"/>
              <w:right w:w="100" w:type="dxa"/>
            </w:tcMar>
          </w:tcPr>
          <w:p w14:paraId="00000097">
            <w:pPr>
              <w:widowControl w:val="0"/>
              <w:spacing w:line="240" w:lineRule="auto"/>
              <w:rPr>
                <w:b/>
              </w:rPr>
            </w:pPr>
            <w:r>
              <w:rPr>
                <w:b/>
                <w:rtl w:val="0"/>
              </w:rPr>
              <w:t>Objetivos</w:t>
            </w:r>
          </w:p>
        </w:tc>
      </w:tr>
      <w:tr w14:paraId="2967F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98">
            <w:pPr>
              <w:widowControl w:val="0"/>
              <w:spacing w:line="240" w:lineRule="auto"/>
            </w:pPr>
            <w:r>
              <w:rPr>
                <w:rtl w:val="0"/>
              </w:rPr>
              <w:t>Especialista de Soporte TI</w:t>
            </w:r>
          </w:p>
        </w:tc>
        <w:tc>
          <w:tcPr>
            <w:shd w:val="clear" w:color="auto" w:fill="auto"/>
            <w:tcMar>
              <w:top w:w="100" w:type="dxa"/>
              <w:left w:w="100" w:type="dxa"/>
              <w:bottom w:w="100" w:type="dxa"/>
              <w:right w:w="100" w:type="dxa"/>
            </w:tcMar>
          </w:tcPr>
          <w:p w14:paraId="00000099">
            <w:pPr>
              <w:widowControl w:val="0"/>
              <w:numPr>
                <w:ilvl w:val="0"/>
                <w:numId w:val="7"/>
              </w:numPr>
              <w:spacing w:line="240" w:lineRule="auto"/>
              <w:ind w:left="720" w:hanging="360"/>
            </w:pPr>
            <w:r>
              <w:rPr>
                <w:rtl w:val="0"/>
              </w:rPr>
              <w:t xml:space="preserve">Organizar y priorizar adecuadamente las tareas. </w:t>
            </w:r>
          </w:p>
          <w:p w14:paraId="0000009A">
            <w:pPr>
              <w:widowControl w:val="0"/>
              <w:numPr>
                <w:ilvl w:val="0"/>
                <w:numId w:val="7"/>
              </w:numPr>
              <w:spacing w:line="240" w:lineRule="auto"/>
              <w:ind w:left="720" w:hanging="360"/>
            </w:pPr>
            <w:r>
              <w:rPr>
                <w:rtl w:val="0"/>
              </w:rPr>
              <w:t xml:space="preserve">Proporcionar una atención al cliente eficiente y garantizar que los clientes tengan una experiencia positiva. </w:t>
            </w:r>
          </w:p>
        </w:tc>
      </w:tr>
      <w:tr w14:paraId="1D1B3B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9B">
            <w:pPr>
              <w:widowControl w:val="0"/>
              <w:spacing w:line="240" w:lineRule="auto"/>
            </w:pPr>
            <w:r>
              <w:rPr>
                <w:rtl w:val="0"/>
              </w:rPr>
              <w:t>Cliente</w:t>
            </w:r>
          </w:p>
        </w:tc>
        <w:tc>
          <w:tcPr>
            <w:shd w:val="clear" w:color="auto" w:fill="auto"/>
            <w:tcMar>
              <w:top w:w="100" w:type="dxa"/>
              <w:left w:w="100" w:type="dxa"/>
              <w:bottom w:w="100" w:type="dxa"/>
              <w:right w:w="100" w:type="dxa"/>
            </w:tcMar>
          </w:tcPr>
          <w:p w14:paraId="0000009C">
            <w:pPr>
              <w:widowControl w:val="0"/>
              <w:numPr>
                <w:ilvl w:val="0"/>
                <w:numId w:val="8"/>
              </w:numPr>
              <w:spacing w:line="240" w:lineRule="auto"/>
              <w:ind w:left="720" w:hanging="360"/>
            </w:pPr>
            <w:r>
              <w:rPr>
                <w:rtl w:val="0"/>
              </w:rPr>
              <w:t xml:space="preserve">Llamar al Especialista de Soporte TI a los 30 segundos del Role play. </w:t>
            </w:r>
          </w:p>
          <w:p w14:paraId="0000009D">
            <w:pPr>
              <w:widowControl w:val="0"/>
              <w:numPr>
                <w:ilvl w:val="0"/>
                <w:numId w:val="8"/>
              </w:numPr>
              <w:spacing w:line="240" w:lineRule="auto"/>
              <w:ind w:left="720" w:hanging="360"/>
            </w:pPr>
            <w:r>
              <w:rPr>
                <w:rtl w:val="0"/>
              </w:rPr>
              <w:t>Pedir ayuda con el incidente al que te enfrentas.</w:t>
            </w:r>
          </w:p>
          <w:p w14:paraId="0000009E">
            <w:pPr>
              <w:widowControl w:val="0"/>
              <w:numPr>
                <w:ilvl w:val="0"/>
                <w:numId w:val="8"/>
              </w:numPr>
              <w:spacing w:line="240" w:lineRule="auto"/>
              <w:ind w:left="720" w:hanging="360"/>
            </w:pPr>
            <w:r>
              <w:rPr>
                <w:rtl w:val="0"/>
              </w:rPr>
              <w:t>Actuar con frustración si el Especialista de soporte TI no te ayuda inmediatamente.</w:t>
            </w:r>
          </w:p>
        </w:tc>
      </w:tr>
      <w:tr w14:paraId="35E156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9F">
            <w:pPr>
              <w:widowControl w:val="0"/>
              <w:spacing w:line="240" w:lineRule="auto"/>
            </w:pPr>
            <w:r>
              <w:rPr>
                <w:rtl w:val="0"/>
              </w:rPr>
              <w:t>Colega</w:t>
            </w:r>
          </w:p>
        </w:tc>
        <w:tc>
          <w:tcPr>
            <w:shd w:val="clear" w:color="auto" w:fill="auto"/>
            <w:tcMar>
              <w:top w:w="100" w:type="dxa"/>
              <w:left w:w="100" w:type="dxa"/>
              <w:bottom w:w="100" w:type="dxa"/>
              <w:right w:w="100" w:type="dxa"/>
            </w:tcMar>
          </w:tcPr>
          <w:p w14:paraId="000000A0">
            <w:pPr>
              <w:widowControl w:val="0"/>
              <w:numPr>
                <w:ilvl w:val="0"/>
                <w:numId w:val="9"/>
              </w:numPr>
              <w:spacing w:line="240" w:lineRule="auto"/>
              <w:ind w:left="720" w:hanging="360"/>
            </w:pPr>
            <w:r>
              <w:rPr>
                <w:rtl w:val="0"/>
              </w:rPr>
              <w:t>Entrar en el escenario 1 minuto después de comenzar el Role play.</w:t>
            </w:r>
          </w:p>
          <w:p w14:paraId="000000A1">
            <w:pPr>
              <w:widowControl w:val="0"/>
              <w:numPr>
                <w:ilvl w:val="0"/>
                <w:numId w:val="9"/>
              </w:numPr>
              <w:spacing w:line="240" w:lineRule="auto"/>
              <w:ind w:left="720" w:hanging="360"/>
              <w:jc w:val="both"/>
            </w:pPr>
            <w:r>
              <w:rPr>
                <w:rtl w:val="0"/>
              </w:rPr>
              <w:t xml:space="preserve">Pedir ayuda a tu compañero Especialista de Soporte TI para resolver una incidencia de alta prioridad de un cliente. </w:t>
            </w:r>
          </w:p>
          <w:p w14:paraId="000000A2">
            <w:pPr>
              <w:widowControl w:val="0"/>
              <w:numPr>
                <w:ilvl w:val="0"/>
                <w:numId w:val="9"/>
              </w:numPr>
              <w:spacing w:line="240" w:lineRule="auto"/>
              <w:ind w:left="720" w:hanging="360"/>
              <w:jc w:val="both"/>
            </w:pPr>
            <w:r>
              <w:rPr>
                <w:rtl w:val="0"/>
              </w:rPr>
              <w:t>Actuar abrumado y estresado y suplicar al Especialista de soporte TI que te ayude inmediatamente.</w:t>
            </w:r>
          </w:p>
        </w:tc>
      </w:tr>
      <w:tr w14:paraId="093FC4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A3">
            <w:pPr>
              <w:widowControl w:val="0"/>
              <w:spacing w:line="240" w:lineRule="auto"/>
            </w:pPr>
            <w:r>
              <w:rPr>
                <w:rtl w:val="0"/>
              </w:rPr>
              <w:t>Observador</w:t>
            </w:r>
          </w:p>
        </w:tc>
        <w:tc>
          <w:tcPr>
            <w:shd w:val="clear" w:color="auto" w:fill="auto"/>
            <w:tcMar>
              <w:top w:w="100" w:type="dxa"/>
              <w:left w:w="100" w:type="dxa"/>
              <w:bottom w:w="100" w:type="dxa"/>
              <w:right w:w="100" w:type="dxa"/>
            </w:tcMar>
          </w:tcPr>
          <w:p w14:paraId="000000A4">
            <w:pPr>
              <w:widowControl w:val="0"/>
              <w:numPr>
                <w:ilvl w:val="0"/>
                <w:numId w:val="10"/>
              </w:numPr>
              <w:spacing w:line="240" w:lineRule="auto"/>
              <w:ind w:left="720" w:hanging="360"/>
            </w:pPr>
            <w:r>
              <w:rPr>
                <w:rtl w:val="0"/>
              </w:rPr>
              <w:t xml:space="preserve">Observar y registrar tus observaciones sobre el Especialista de Doporte TI utilizando las siguientes preguntas como guía: </w:t>
            </w:r>
          </w:p>
          <w:p w14:paraId="000000A5">
            <w:pPr>
              <w:widowControl w:val="0"/>
              <w:numPr>
                <w:ilvl w:val="1"/>
                <w:numId w:val="10"/>
              </w:numPr>
              <w:spacing w:line="240" w:lineRule="auto"/>
              <w:ind w:left="1440" w:hanging="360"/>
              <w:rPr>
                <w:i/>
              </w:rPr>
            </w:pPr>
            <w:r>
              <w:rPr>
                <w:i/>
                <w:rtl w:val="0"/>
              </w:rPr>
              <w:t>¿Planificó con antelación el Especialista de Soporte TI? ¿Cómo?</w:t>
            </w:r>
          </w:p>
          <w:p w14:paraId="000000A6">
            <w:pPr>
              <w:widowControl w:val="0"/>
              <w:numPr>
                <w:ilvl w:val="1"/>
                <w:numId w:val="10"/>
              </w:numPr>
              <w:spacing w:line="240" w:lineRule="auto"/>
              <w:ind w:left="1440" w:hanging="360"/>
              <w:rPr>
                <w:i/>
              </w:rPr>
            </w:pPr>
            <w:r>
              <w:rPr>
                <w:i/>
                <w:rtl w:val="0"/>
              </w:rPr>
              <w:t>¿Simplificó su enfoque el Especialista de Soporte TI? ¿Cómo?</w:t>
            </w:r>
          </w:p>
          <w:p w14:paraId="000000A7">
            <w:pPr>
              <w:widowControl w:val="0"/>
              <w:numPr>
                <w:ilvl w:val="1"/>
                <w:numId w:val="10"/>
              </w:numPr>
              <w:spacing w:line="240" w:lineRule="auto"/>
              <w:ind w:left="1440" w:hanging="360"/>
              <w:rPr>
                <w:i/>
              </w:rPr>
            </w:pPr>
            <w:r>
              <w:rPr>
                <w:i/>
                <w:rtl w:val="0"/>
              </w:rPr>
              <w:t>¿Utilizó el Especialista de Soporte TI los registros existentes?</w:t>
            </w:r>
          </w:p>
          <w:p w14:paraId="000000A8">
            <w:pPr>
              <w:widowControl w:val="0"/>
              <w:numPr>
                <w:ilvl w:val="1"/>
                <w:numId w:val="10"/>
              </w:numPr>
              <w:spacing w:line="240" w:lineRule="auto"/>
              <w:ind w:left="1440" w:hanging="360"/>
              <w:rPr>
                <w:i/>
              </w:rPr>
            </w:pPr>
            <w:r>
              <w:rPr>
                <w:i/>
                <w:rtl w:val="0"/>
              </w:rPr>
              <w:t>¿El Especialista de Soporte TI tomó notas importantes?</w:t>
            </w:r>
          </w:p>
          <w:p w14:paraId="000000A9">
            <w:pPr>
              <w:widowControl w:val="0"/>
              <w:numPr>
                <w:ilvl w:val="1"/>
                <w:numId w:val="10"/>
              </w:numPr>
              <w:spacing w:line="240" w:lineRule="auto"/>
              <w:ind w:left="1440" w:hanging="360"/>
              <w:rPr>
                <w:i/>
              </w:rPr>
            </w:pPr>
            <w:r>
              <w:rPr>
                <w:i/>
                <w:rtl w:val="0"/>
              </w:rPr>
              <w:t>¿Demostró el Especialista de Soporte TI trabajo en equipo? ¿De qué manera?</w:t>
            </w:r>
          </w:p>
          <w:p w14:paraId="000000AA">
            <w:pPr>
              <w:widowControl w:val="0"/>
              <w:numPr>
                <w:ilvl w:val="1"/>
                <w:numId w:val="10"/>
              </w:numPr>
              <w:spacing w:line="240" w:lineRule="auto"/>
              <w:ind w:left="1440" w:hanging="360"/>
              <w:rPr>
                <w:i/>
              </w:rPr>
            </w:pPr>
            <w:r>
              <w:rPr>
                <w:i/>
                <w:rtl w:val="0"/>
              </w:rPr>
              <w:t>¿Se mantuvo centrado el Especialista de Soporte TI? ¿En qué sentido?</w:t>
            </w:r>
          </w:p>
          <w:p w14:paraId="000000AB">
            <w:pPr>
              <w:widowControl w:val="0"/>
              <w:numPr>
                <w:ilvl w:val="1"/>
                <w:numId w:val="10"/>
              </w:numPr>
              <w:spacing w:line="240" w:lineRule="auto"/>
              <w:ind w:left="1440" w:hanging="360"/>
              <w:rPr>
                <w:i/>
              </w:rPr>
            </w:pPr>
            <w:r>
              <w:rPr>
                <w:i/>
                <w:rtl w:val="0"/>
              </w:rPr>
              <w:t>¿Demostró el Especialista de soporte TI su capacidad multitarea? ¿De qué modo?</w:t>
            </w:r>
          </w:p>
          <w:p w14:paraId="000000AC">
            <w:pPr>
              <w:widowControl w:val="0"/>
              <w:numPr>
                <w:ilvl w:val="0"/>
                <w:numId w:val="10"/>
              </w:numPr>
              <w:spacing w:line="240" w:lineRule="auto"/>
              <w:ind w:left="720" w:hanging="360"/>
              <w:rPr>
                <w:i/>
              </w:rPr>
            </w:pPr>
            <w:r>
              <w:rPr>
                <w:rtl w:val="0"/>
              </w:rPr>
              <w:t xml:space="preserve">Proporcionar comentarios al final del Role play. </w:t>
            </w:r>
          </w:p>
        </w:tc>
      </w:tr>
    </w:tbl>
    <w:p w14:paraId="000000AD">
      <w:pPr>
        <w:widowControl w:val="0"/>
        <w:spacing w:line="240" w:lineRule="auto"/>
        <w:rPr>
          <w:b/>
        </w:rPr>
      </w:pPr>
    </w:p>
    <w:p w14:paraId="000000AE">
      <w:pPr>
        <w:widowControl w:val="0"/>
        <w:spacing w:line="240" w:lineRule="auto"/>
        <w:rPr>
          <w:b/>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2">
    <w:pPr>
      <w:tabs>
        <w:tab w:val="center" w:pos="4320"/>
        <w:tab w:val="right" w:pos="8640"/>
      </w:tabs>
      <w:spacing w:line="240" w:lineRule="auto"/>
      <w:jc w:val="center"/>
    </w:pPr>
    <w:r>
      <w:rPr>
        <w:rtl w:val="0"/>
      </w:rPr>
      <w:t>© Generación 2024: You Employed, Inc.</w:t>
    </w:r>
  </w:p>
  <w:p w14:paraId="000000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5">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4">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F">
    <w:r>
      <w:rPr>
        <w:rtl w:val="0"/>
      </w:rPr>
      <w:t>WS-2 - Manual de organización y priorización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186308"/>
    <w:rsid w:val="7E3462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en-GB"/>
    </w:rPr>
  </w:style>
  <w:style w:type="paragraph" w:styleId="2">
    <w:name w:val="heading 1"/>
    <w:next w:val="1"/>
    <w:qFormat/>
    <w:uiPriority w:val="9"/>
    <w:pPr>
      <w:keepNext/>
      <w:keepLines/>
      <w:spacing w:before="400" w:after="120" w:line="276" w:lineRule="auto"/>
      <w:outlineLvl w:val="0"/>
    </w:pPr>
    <w:rPr>
      <w:rFonts w:ascii="Arial" w:hAnsi="Arial" w:eastAsia="Arial" w:cs="Arial"/>
      <w:sz w:val="40"/>
      <w:szCs w:val="40"/>
      <w:lang w:val="en-GB"/>
    </w:rPr>
  </w:style>
  <w:style w:type="paragraph" w:styleId="3">
    <w:name w:val="heading 2"/>
    <w:next w:val="1"/>
    <w:semiHidden/>
    <w:unhideWhenUsed/>
    <w:qFormat/>
    <w:uiPriority w:val="9"/>
    <w:pPr>
      <w:keepNext/>
      <w:keepLines/>
      <w:spacing w:before="360" w:after="120" w:line="276" w:lineRule="auto"/>
      <w:outlineLvl w:val="1"/>
    </w:pPr>
    <w:rPr>
      <w:rFonts w:ascii="Arial" w:hAnsi="Arial" w:eastAsia="Arial" w:cs="Arial"/>
      <w:sz w:val="32"/>
      <w:szCs w:val="32"/>
      <w:lang w:val="en-GB"/>
    </w:rPr>
  </w:style>
  <w:style w:type="paragraph" w:styleId="4">
    <w:name w:val="heading 3"/>
    <w:next w:val="1"/>
    <w:semiHidden/>
    <w:unhideWhenUsed/>
    <w:qFormat/>
    <w:uiPriority w:val="9"/>
    <w:pPr>
      <w:keepNext/>
      <w:keepLines/>
      <w:spacing w:before="320" w:after="80" w:line="276" w:lineRule="auto"/>
      <w:outlineLvl w:val="2"/>
    </w:pPr>
    <w:rPr>
      <w:rFonts w:ascii="Arial" w:hAnsi="Arial" w:eastAsia="Arial" w:cs="Arial"/>
      <w:color w:val="434343"/>
      <w:sz w:val="28"/>
      <w:szCs w:val="28"/>
      <w:lang w:val="en-GB"/>
    </w:rPr>
  </w:style>
  <w:style w:type="paragraph" w:styleId="5">
    <w:name w:val="heading 4"/>
    <w:next w:val="1"/>
    <w:semiHidden/>
    <w:unhideWhenUsed/>
    <w:qFormat/>
    <w:uiPriority w:val="9"/>
    <w:pPr>
      <w:keepNext/>
      <w:keepLines/>
      <w:spacing w:before="280" w:after="80" w:line="276" w:lineRule="auto"/>
      <w:outlineLvl w:val="3"/>
    </w:pPr>
    <w:rPr>
      <w:rFonts w:ascii="Arial" w:hAnsi="Arial" w:eastAsia="Arial" w:cs="Arial"/>
      <w:color w:val="666666"/>
      <w:sz w:val="24"/>
      <w:szCs w:val="24"/>
      <w:lang w:val="en-GB"/>
    </w:rPr>
  </w:style>
  <w:style w:type="paragraph" w:styleId="6">
    <w:name w:val="heading 5"/>
    <w:next w:val="1"/>
    <w:semiHidden/>
    <w:unhideWhenUsed/>
    <w:qFormat/>
    <w:uiPriority w:val="9"/>
    <w:pPr>
      <w:keepNext/>
      <w:keepLines/>
      <w:spacing w:before="240" w:after="80" w:line="276" w:lineRule="auto"/>
      <w:outlineLvl w:val="4"/>
    </w:pPr>
    <w:rPr>
      <w:rFonts w:ascii="Arial" w:hAnsi="Arial" w:eastAsia="Arial" w:cs="Arial"/>
      <w:color w:val="666666"/>
      <w:sz w:val="22"/>
      <w:szCs w:val="22"/>
      <w:lang w:val="en-GB"/>
    </w:rPr>
  </w:style>
  <w:style w:type="paragraph" w:styleId="7">
    <w:name w:val="heading 6"/>
    <w:next w:val="1"/>
    <w:semiHidden/>
    <w:unhideWhenUsed/>
    <w:qFormat/>
    <w:uiPriority w:val="9"/>
    <w:pPr>
      <w:keepNext/>
      <w:keepLines/>
      <w:spacing w:before="240" w:after="80" w:line="276" w:lineRule="auto"/>
      <w:outlineLvl w:val="5"/>
    </w:pPr>
    <w:rPr>
      <w:rFonts w:ascii="Arial" w:hAnsi="Arial" w:eastAsia="Arial" w:cs="Arial"/>
      <w:i/>
      <w:color w:val="666666"/>
      <w:sz w:val="22"/>
      <w:szCs w:val="22"/>
      <w:lang w:val="en-G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header"/>
    <w:basedOn w:val="1"/>
    <w:link w:val="24"/>
    <w:unhideWhenUsed/>
    <w:uiPriority w:val="99"/>
    <w:pPr>
      <w:tabs>
        <w:tab w:val="center" w:pos="4680"/>
        <w:tab w:val="right" w:pos="9360"/>
      </w:tabs>
      <w:spacing w:line="240" w:lineRule="auto"/>
    </w:pPr>
  </w:style>
  <w:style w:type="paragraph" w:styleId="11">
    <w:name w:val="footer"/>
    <w:basedOn w:val="1"/>
    <w:link w:val="25"/>
    <w:unhideWhenUsed/>
    <w:uiPriority w:val="99"/>
    <w:pPr>
      <w:tabs>
        <w:tab w:val="center" w:pos="4680"/>
        <w:tab w:val="right" w:pos="9360"/>
      </w:tabs>
      <w:spacing w:line="240" w:lineRule="auto"/>
    </w:pPr>
  </w:style>
  <w:style w:type="paragraph" w:styleId="12">
    <w:name w:val="Subtitle"/>
    <w:next w:val="1"/>
    <w:uiPriority w:val="0"/>
    <w:pPr>
      <w:keepNext/>
      <w:keepLines/>
      <w:spacing w:after="320" w:line="276" w:lineRule="auto"/>
    </w:pPr>
    <w:rPr>
      <w:rFonts w:ascii="Arial" w:hAnsi="Arial" w:eastAsia="Arial" w:cs="Arial"/>
      <w:color w:val="666666"/>
      <w:sz w:val="30"/>
      <w:szCs w:val="30"/>
      <w:lang w:val="en-GB"/>
    </w:rPr>
  </w:style>
  <w:style w:type="paragraph" w:styleId="13">
    <w:name w:val="Title"/>
    <w:next w:val="1"/>
    <w:qFormat/>
    <w:uiPriority w:val="10"/>
    <w:pPr>
      <w:keepNext/>
      <w:keepLines/>
      <w:spacing w:after="60" w:line="276" w:lineRule="auto"/>
    </w:pPr>
    <w:rPr>
      <w:rFonts w:ascii="Arial" w:hAnsi="Arial" w:eastAsia="Arial" w:cs="Arial"/>
      <w:sz w:val="52"/>
      <w:szCs w:val="52"/>
      <w:lang w:val="en-GB"/>
    </w:rPr>
  </w:style>
  <w:style w:type="table" w:customStyle="1" w:styleId="14">
    <w:name w:val="Table Normal"/>
    <w:qFormat/>
    <w:uiPriority w:val="0"/>
  </w:style>
  <w:style w:type="table" w:customStyle="1" w:styleId="15">
    <w:name w:val="_Style 29"/>
    <w:basedOn w:val="14"/>
    <w:uiPriority w:val="0"/>
    <w:tblPr>
      <w:tblCellMar>
        <w:top w:w="100" w:type="dxa"/>
        <w:left w:w="100" w:type="dxa"/>
        <w:bottom w:w="100" w:type="dxa"/>
        <w:right w:w="100" w:type="dxa"/>
      </w:tblCellMar>
    </w:tblPr>
  </w:style>
  <w:style w:type="table" w:customStyle="1" w:styleId="16">
    <w:name w:val="_Style 30"/>
    <w:basedOn w:val="14"/>
    <w:uiPriority w:val="0"/>
    <w:tblPr>
      <w:tblCellMar>
        <w:top w:w="100" w:type="dxa"/>
        <w:left w:w="100" w:type="dxa"/>
        <w:bottom w:w="100" w:type="dxa"/>
        <w:right w:w="100" w:type="dxa"/>
      </w:tblCellMar>
    </w:tblPr>
  </w:style>
  <w:style w:type="table" w:customStyle="1" w:styleId="17">
    <w:name w:val="_Style 31"/>
    <w:basedOn w:val="14"/>
    <w:uiPriority w:val="0"/>
    <w:tblPr>
      <w:tblCellMar>
        <w:top w:w="100" w:type="dxa"/>
        <w:left w:w="100" w:type="dxa"/>
        <w:bottom w:w="100" w:type="dxa"/>
        <w:right w:w="100" w:type="dxa"/>
      </w:tblCellMar>
    </w:tblPr>
  </w:style>
  <w:style w:type="table" w:customStyle="1" w:styleId="18">
    <w:name w:val="_Style 32"/>
    <w:basedOn w:val="14"/>
    <w:uiPriority w:val="0"/>
    <w:tblPr>
      <w:tblCellMar>
        <w:top w:w="100" w:type="dxa"/>
        <w:left w:w="100" w:type="dxa"/>
        <w:bottom w:w="100" w:type="dxa"/>
        <w:right w:w="100" w:type="dxa"/>
      </w:tblCellMar>
    </w:tblPr>
  </w:style>
  <w:style w:type="table" w:customStyle="1" w:styleId="19">
    <w:name w:val="_Style 33"/>
    <w:basedOn w:val="14"/>
    <w:uiPriority w:val="0"/>
    <w:tblPr>
      <w:tblCellMar>
        <w:top w:w="100" w:type="dxa"/>
        <w:left w:w="100" w:type="dxa"/>
        <w:bottom w:w="100" w:type="dxa"/>
        <w:right w:w="100" w:type="dxa"/>
      </w:tblCellMar>
    </w:tblPr>
  </w:style>
  <w:style w:type="table" w:customStyle="1" w:styleId="20">
    <w:name w:val="_Style 34"/>
    <w:basedOn w:val="14"/>
    <w:uiPriority w:val="0"/>
    <w:tblPr>
      <w:tblCellMar>
        <w:top w:w="100" w:type="dxa"/>
        <w:left w:w="100" w:type="dxa"/>
        <w:bottom w:w="100" w:type="dxa"/>
        <w:right w:w="100" w:type="dxa"/>
      </w:tblCellMar>
    </w:tblPr>
  </w:style>
  <w:style w:type="table" w:customStyle="1" w:styleId="21">
    <w:name w:val="_Style 35"/>
    <w:basedOn w:val="14"/>
    <w:uiPriority w:val="0"/>
    <w:tblPr>
      <w:tblCellMar>
        <w:top w:w="100" w:type="dxa"/>
        <w:left w:w="100" w:type="dxa"/>
        <w:bottom w:w="100" w:type="dxa"/>
        <w:right w:w="100" w:type="dxa"/>
      </w:tblCellMar>
    </w:tblPr>
  </w:style>
  <w:style w:type="table" w:customStyle="1" w:styleId="22">
    <w:name w:val="_Style 36"/>
    <w:basedOn w:val="14"/>
    <w:uiPriority w:val="0"/>
    <w:tblPr>
      <w:tblCellMar>
        <w:top w:w="100" w:type="dxa"/>
        <w:left w:w="100" w:type="dxa"/>
        <w:bottom w:w="100" w:type="dxa"/>
        <w:right w:w="100" w:type="dxa"/>
      </w:tblCellMar>
    </w:tblPr>
  </w:style>
  <w:style w:type="table" w:customStyle="1" w:styleId="23">
    <w:name w:val="_Style 37"/>
    <w:basedOn w:val="14"/>
    <w:uiPriority w:val="0"/>
    <w:tblPr>
      <w:tblCellMar>
        <w:top w:w="100" w:type="dxa"/>
        <w:left w:w="100" w:type="dxa"/>
        <w:bottom w:w="100" w:type="dxa"/>
        <w:right w:w="100" w:type="dxa"/>
      </w:tblCellMar>
    </w:tblPr>
  </w:style>
  <w:style w:type="character" w:customStyle="1" w:styleId="24">
    <w:name w:val="Header Char"/>
    <w:basedOn w:val="8"/>
    <w:link w:val="10"/>
    <w:uiPriority w:val="99"/>
  </w:style>
  <w:style w:type="character" w:customStyle="1" w:styleId="25">
    <w:name w:val="Footer Char"/>
    <w:basedOn w:val="8"/>
    <w:link w:val="11"/>
    <w:uiPriority w:val="99"/>
  </w:style>
  <w:style w:type="table" w:customStyle="1" w:styleId="26">
    <w:name w:val="_Style 43"/>
    <w:basedOn w:val="14"/>
    <w:uiPriority w:val="0"/>
    <w:tblPr>
      <w:tblCellMar>
        <w:top w:w="100" w:type="dxa"/>
        <w:left w:w="100" w:type="dxa"/>
        <w:bottom w:w="100" w:type="dxa"/>
        <w:right w:w="100" w:type="dxa"/>
      </w:tblCellMar>
    </w:tblPr>
  </w:style>
  <w:style w:type="table" w:customStyle="1" w:styleId="27">
    <w:name w:val="_Style 44"/>
    <w:basedOn w:val="14"/>
    <w:uiPriority w:val="0"/>
    <w:tblPr>
      <w:tblCellMar>
        <w:top w:w="100" w:type="dxa"/>
        <w:left w:w="100" w:type="dxa"/>
        <w:bottom w:w="100" w:type="dxa"/>
        <w:right w:w="100" w:type="dxa"/>
      </w:tblCellMar>
    </w:tblPr>
  </w:style>
  <w:style w:type="table" w:customStyle="1" w:styleId="28">
    <w:name w:val="_Style 45"/>
    <w:basedOn w:val="14"/>
    <w:uiPriority w:val="0"/>
    <w:tblPr>
      <w:tblCellMar>
        <w:top w:w="100" w:type="dxa"/>
        <w:left w:w="100" w:type="dxa"/>
        <w:bottom w:w="100" w:type="dxa"/>
        <w:right w:w="100" w:type="dxa"/>
      </w:tblCellMar>
    </w:tblPr>
  </w:style>
  <w:style w:type="table" w:customStyle="1" w:styleId="29">
    <w:name w:val="_Style 46"/>
    <w:basedOn w:val="14"/>
    <w:uiPriority w:val="0"/>
    <w:tblPr>
      <w:tblCellMar>
        <w:top w:w="100" w:type="dxa"/>
        <w:left w:w="100" w:type="dxa"/>
        <w:bottom w:w="100" w:type="dxa"/>
        <w:right w:w="100" w:type="dxa"/>
      </w:tblCellMar>
    </w:tblPr>
  </w:style>
  <w:style w:type="table" w:customStyle="1" w:styleId="30">
    <w:name w:val="_Style 47"/>
    <w:basedOn w:val="14"/>
    <w:uiPriority w:val="0"/>
    <w:tblPr>
      <w:tblCellMar>
        <w:top w:w="100" w:type="dxa"/>
        <w:left w:w="100" w:type="dxa"/>
        <w:bottom w:w="100" w:type="dxa"/>
        <w:right w:w="100" w:type="dxa"/>
      </w:tblCellMar>
    </w:tblPr>
  </w:style>
  <w:style w:type="table" w:customStyle="1" w:styleId="31">
    <w:name w:val="_Style 48"/>
    <w:basedOn w:val="14"/>
    <w:uiPriority w:val="0"/>
    <w:tblPr>
      <w:tblCellMar>
        <w:top w:w="100" w:type="dxa"/>
        <w:left w:w="100" w:type="dxa"/>
        <w:bottom w:w="100" w:type="dxa"/>
        <w:right w:w="100" w:type="dxa"/>
      </w:tblCellMar>
    </w:tblPr>
  </w:style>
  <w:style w:type="table" w:customStyle="1" w:styleId="32">
    <w:name w:val="_Style 49"/>
    <w:basedOn w:val="14"/>
    <w:uiPriority w:val="0"/>
    <w:tblPr>
      <w:tblCellMar>
        <w:top w:w="100" w:type="dxa"/>
        <w:left w:w="100" w:type="dxa"/>
        <w:bottom w:w="100" w:type="dxa"/>
        <w:right w:w="100" w:type="dxa"/>
      </w:tblCellMar>
    </w:tblPr>
  </w:style>
  <w:style w:type="table" w:customStyle="1" w:styleId="33">
    <w:name w:val="_Style 50"/>
    <w:basedOn w:val="14"/>
    <w:uiPriority w:val="0"/>
    <w:tblPr>
      <w:tblCellMar>
        <w:top w:w="100" w:type="dxa"/>
        <w:left w:w="100" w:type="dxa"/>
        <w:bottom w:w="100" w:type="dxa"/>
        <w:right w:w="100" w:type="dxa"/>
      </w:tblCellMar>
    </w:tblPr>
  </w:style>
  <w:style w:type="table" w:customStyle="1" w:styleId="34">
    <w:name w:val="_Style 51"/>
    <w:basedOn w:val="14"/>
    <w:uiPriority w:val="0"/>
    <w:tblPr>
      <w:tblCellMar>
        <w:top w:w="100" w:type="dxa"/>
        <w:left w:w="100" w:type="dxa"/>
        <w:bottom w:w="100" w:type="dxa"/>
        <w:right w:w="100" w:type="dxa"/>
      </w:tblCellMar>
    </w:tblPr>
  </w:style>
  <w:style w:type="table" w:customStyle="1" w:styleId="35">
    <w:name w:val="_Style 53"/>
    <w:uiPriority w:val="0"/>
    <w:tblPr>
      <w:tblCellMar>
        <w:top w:w="100" w:type="dxa"/>
        <w:left w:w="100" w:type="dxa"/>
        <w:bottom w:w="100" w:type="dxa"/>
        <w:right w:w="100" w:type="dxa"/>
      </w:tblCellMar>
    </w:tblPr>
  </w:style>
  <w:style w:type="table" w:customStyle="1" w:styleId="36">
    <w:name w:val="_Style 54"/>
    <w:uiPriority w:val="0"/>
    <w:tblPr>
      <w:tblCellMar>
        <w:top w:w="100" w:type="dxa"/>
        <w:left w:w="100" w:type="dxa"/>
        <w:bottom w:w="100" w:type="dxa"/>
        <w:right w:w="100" w:type="dxa"/>
      </w:tblCellMar>
    </w:tblPr>
  </w:style>
  <w:style w:type="table" w:customStyle="1" w:styleId="37">
    <w:name w:val="_Style 55"/>
    <w:uiPriority w:val="0"/>
    <w:tblPr>
      <w:tblCellMar>
        <w:top w:w="100" w:type="dxa"/>
        <w:left w:w="100" w:type="dxa"/>
        <w:bottom w:w="100" w:type="dxa"/>
        <w:right w:w="100" w:type="dxa"/>
      </w:tblCellMar>
    </w:tblPr>
  </w:style>
  <w:style w:type="table" w:customStyle="1" w:styleId="38">
    <w:name w:val="_Style 56"/>
    <w:uiPriority w:val="0"/>
    <w:tblPr>
      <w:tblCellMar>
        <w:top w:w="100" w:type="dxa"/>
        <w:left w:w="100" w:type="dxa"/>
        <w:bottom w:w="100" w:type="dxa"/>
        <w:right w:w="100" w:type="dxa"/>
      </w:tblCellMar>
    </w:tblPr>
  </w:style>
  <w:style w:type="table" w:customStyle="1" w:styleId="39">
    <w:name w:val="_Style 57"/>
    <w:uiPriority w:val="0"/>
    <w:tblPr>
      <w:tblCellMar>
        <w:top w:w="100" w:type="dxa"/>
        <w:left w:w="100" w:type="dxa"/>
        <w:bottom w:w="100" w:type="dxa"/>
        <w:right w:w="100" w:type="dxa"/>
      </w:tblCellMar>
    </w:tblPr>
  </w:style>
  <w:style w:type="table" w:customStyle="1" w:styleId="40">
    <w:name w:val="_Style 58"/>
    <w:uiPriority w:val="0"/>
    <w:tblPr>
      <w:tblCellMar>
        <w:top w:w="100" w:type="dxa"/>
        <w:left w:w="100" w:type="dxa"/>
        <w:bottom w:w="100" w:type="dxa"/>
        <w:right w:w="100" w:type="dxa"/>
      </w:tblCellMar>
    </w:tblPr>
  </w:style>
  <w:style w:type="table" w:customStyle="1" w:styleId="41">
    <w:name w:val="_Style 59"/>
    <w:uiPriority w:val="0"/>
    <w:tblPr>
      <w:tblCellMar>
        <w:top w:w="100" w:type="dxa"/>
        <w:left w:w="100" w:type="dxa"/>
        <w:bottom w:w="100" w:type="dxa"/>
        <w:right w:w="100" w:type="dxa"/>
      </w:tblCellMar>
    </w:tblPr>
  </w:style>
  <w:style w:type="table" w:customStyle="1" w:styleId="42">
    <w:name w:val="_Style 60"/>
    <w:uiPriority w:val="0"/>
    <w:tblPr>
      <w:tblCellMar>
        <w:top w:w="100" w:type="dxa"/>
        <w:left w:w="100" w:type="dxa"/>
        <w:bottom w:w="100" w:type="dxa"/>
        <w:right w:w="100" w:type="dxa"/>
      </w:tblCellMar>
    </w:tblPr>
  </w:style>
  <w:style w:type="table" w:customStyle="1" w:styleId="43">
    <w:name w:val="_Style 6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E9OV/4AWVt3DSsCjDamMXEi0w==">CgMxLjA4AHIhMTZIRmZ5ZXR4djViY1pNNVVCYndGRHFfRmZNb3hLY1cy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20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2024-07-22T17:12:00Z</dcterms:created>
  <dc:creator>PC</dc:creator>
  <cp:lastModifiedBy>PC</cp:lastModifiedBy>
  <dcterms:modified xsi:type="dcterms:W3CDTF">2025-07-24T03:45:59Z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E8323406E7CF4EF997FA49FFD59E8DA9_13</vt:lpwstr>
  </property>
</Properties>
</file>